
<file path=[Content_Types].xml><?xml version="1.0" encoding="utf-8"?>
<Types xmlns="http://schemas.openxmlformats.org/package/2006/content-types">
  <Default Extension="xml" ContentType="application/xml"/>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5EFA2C">
      <w:pPr>
        <w:pStyle w:val="38"/>
        <w:spacing w:line="240" w:lineRule="auto"/>
        <w:rPr>
          <w:rFonts w:hint="default" w:ascii="Calibri" w:hAnsi="Calibri" w:cs="Calibri"/>
          <w:b/>
          <w:bCs/>
          <w:sz w:val="44"/>
          <w:szCs w:val="44"/>
        </w:rPr>
      </w:pPr>
      <w:r>
        <w:rPr>
          <w:rFonts w:hint="default" w:ascii="Calibri" w:hAnsi="Calibri" w:cs="Calibri"/>
          <w:b/>
          <w:bCs/>
          <w:sz w:val="44"/>
          <w:szCs w:val="44"/>
          <w:lang w:val="en-US"/>
        </w:rPr>
        <w:t xml:space="preserve">University </w:t>
      </w:r>
      <w:r>
        <w:rPr>
          <w:rFonts w:hint="default" w:ascii="Calibri" w:hAnsi="Calibri" w:cs="Calibri"/>
          <w:b/>
          <w:bCs/>
          <w:sz w:val="44"/>
          <w:szCs w:val="44"/>
        </w:rPr>
        <w:t>Management System</w:t>
      </w:r>
    </w:p>
    <w:p w14:paraId="4DEF786D">
      <w:pPr>
        <w:pStyle w:val="2"/>
        <w:bidi w:val="0"/>
        <w:spacing w:line="240" w:lineRule="auto"/>
        <w:rPr>
          <w:rFonts w:hint="default" w:ascii="Calibri" w:hAnsi="Calibri" w:cs="Calibri"/>
          <w:sz w:val="32"/>
          <w:szCs w:val="32"/>
        </w:rPr>
      </w:pPr>
      <w:r>
        <w:rPr>
          <w:rFonts w:hint="default" w:ascii="Calibri" w:hAnsi="Calibri" w:cs="Calibri"/>
          <w:sz w:val="32"/>
          <w:szCs w:val="32"/>
          <w:lang w:val="en-US"/>
        </w:rPr>
        <w:t>1</w:t>
      </w:r>
      <w:r>
        <w:rPr>
          <w:rFonts w:hint="default" w:ascii="Calibri" w:hAnsi="Calibri" w:cs="Calibri"/>
          <w:sz w:val="32"/>
          <w:szCs w:val="32"/>
        </w:rPr>
        <w:t>. Phát biểu bài toán, phân tích đề</w:t>
      </w:r>
    </w:p>
    <w:p w14:paraId="67ABED22">
      <w:pPr>
        <w:pStyle w:val="3"/>
        <w:bidi w:val="0"/>
        <w:spacing w:line="240" w:lineRule="auto"/>
        <w:rPr>
          <w:rFonts w:hint="default" w:ascii="Calibri" w:hAnsi="Calibri" w:cs="Calibri"/>
          <w:sz w:val="28"/>
          <w:szCs w:val="28"/>
        </w:rPr>
      </w:pPr>
      <w:r>
        <w:rPr>
          <w:rFonts w:hint="default" w:ascii="Calibri" w:hAnsi="Calibri" w:cs="Calibri"/>
          <w:sz w:val="28"/>
          <w:szCs w:val="28"/>
        </w:rPr>
        <w:t>1</w:t>
      </w:r>
      <w:r>
        <w:rPr>
          <w:rFonts w:hint="default" w:ascii="Calibri" w:hAnsi="Calibri" w:cs="Calibri"/>
          <w:sz w:val="28"/>
          <w:szCs w:val="28"/>
          <w:lang w:val="en-US"/>
        </w:rPr>
        <w:t>.1</w:t>
      </w:r>
      <w:r>
        <w:rPr>
          <w:rFonts w:hint="default" w:ascii="Calibri" w:hAnsi="Calibri" w:cs="Calibri"/>
          <w:sz w:val="28"/>
          <w:szCs w:val="28"/>
        </w:rPr>
        <w:t xml:space="preserve"> Phát Biểu Bài Toán</w:t>
      </w:r>
    </w:p>
    <w:p w14:paraId="73AE20F7">
      <w:pPr>
        <w:pStyle w:val="34"/>
        <w:keepNext w:val="0"/>
        <w:keepLines w:val="0"/>
        <w:widowControl/>
        <w:suppressLineNumbers w:val="0"/>
        <w:spacing w:line="240" w:lineRule="auto"/>
        <w:rPr>
          <w:rFonts w:hint="default" w:ascii="Calibri" w:hAnsi="Calibri" w:cs="Calibri"/>
          <w:sz w:val="28"/>
          <w:szCs w:val="28"/>
        </w:rPr>
      </w:pPr>
      <w:r>
        <w:rPr>
          <w:rFonts w:hint="default" w:ascii="Calibri" w:hAnsi="Calibri" w:eastAsia="SimSun" w:cs="Calibri"/>
          <w:sz w:val="24"/>
          <w:szCs w:val="24"/>
        </w:rPr>
        <w:t>Hiện nay, với số lượng lớn các trường đại học và cao đẳng tại Việt Nam, cùng với sự đa dạng về ngành nghề đào tạo, việc tra cứu thông tin về các trường để phục vụ cho quá trình tuyển sinh trở thành một nhu cầu thiết yếu. Bộ Giáo dục và Đào tạo nhận thấy sự cần thiết của một công cụ hỗ trợ thí sinh tra cứu thông tin về các trường đại học, cao đẳng cũng như các chương trình đào tạo, thông tin liên lạc và tiêu chí tuyển sinh của từng trường. Hệ thống website này được xây dựng nhằm giúp thí sinh dễ dàng tìm kiếm, so sánh các trường và lưu trữ thông tin phục vụ cho việc đăng ký tuyển sinh sau này</w:t>
      </w:r>
      <w:r>
        <w:rPr>
          <w:rFonts w:hint="default" w:ascii="Calibri" w:hAnsi="Calibri" w:cs="Calibri"/>
          <w:sz w:val="28"/>
          <w:szCs w:val="28"/>
        </w:rPr>
        <w:t>.</w:t>
      </w:r>
    </w:p>
    <w:p w14:paraId="067DB0AE">
      <w:pPr>
        <w:pStyle w:val="3"/>
        <w:bidi w:val="0"/>
        <w:spacing w:line="240" w:lineRule="auto"/>
        <w:rPr>
          <w:rFonts w:hint="default" w:ascii="Calibri" w:hAnsi="Calibri" w:cs="Calibri"/>
          <w:sz w:val="28"/>
          <w:szCs w:val="28"/>
        </w:rPr>
      </w:pPr>
      <w:r>
        <w:rPr>
          <w:rFonts w:hint="default" w:ascii="Calibri" w:hAnsi="Calibri" w:cs="Calibri"/>
          <w:sz w:val="28"/>
          <w:szCs w:val="28"/>
          <w:lang w:val="en-US"/>
        </w:rPr>
        <w:t>1.</w:t>
      </w:r>
      <w:r>
        <w:rPr>
          <w:rFonts w:hint="default" w:ascii="Calibri" w:hAnsi="Calibri" w:cs="Calibri"/>
          <w:sz w:val="28"/>
          <w:szCs w:val="28"/>
        </w:rPr>
        <w:t>2 Phân Tích Đề</w:t>
      </w:r>
    </w:p>
    <w:p w14:paraId="6C241807">
      <w:pPr>
        <w:rPr>
          <w:rFonts w:hint="default" w:ascii="Calibri" w:hAnsi="Calibri" w:eastAsia="SimSun" w:cs="Calibri"/>
          <w:sz w:val="24"/>
          <w:szCs w:val="24"/>
        </w:rPr>
      </w:pPr>
      <w:r>
        <w:rPr>
          <w:rFonts w:hint="default" w:ascii="Calibri" w:hAnsi="Calibri" w:eastAsia="SimSun" w:cs="Calibri"/>
          <w:sz w:val="24"/>
          <w:szCs w:val="24"/>
        </w:rPr>
        <w:t>Hệ thống cần đáp ứng các yêu cầu chính sau:</w:t>
      </w:r>
    </w:p>
    <w:p w14:paraId="0A498251">
      <w:pPr>
        <w:pStyle w:val="5"/>
        <w:keepNext w:val="0"/>
        <w:keepLines w:val="0"/>
        <w:widowControl/>
        <w:numPr>
          <w:ilvl w:val="0"/>
          <w:numId w:val="7"/>
        </w:numPr>
        <w:suppressLineNumbers w:val="0"/>
      </w:pPr>
      <w:r>
        <w:rPr>
          <w:rStyle w:val="35"/>
          <w:b/>
          <w:bCs/>
        </w:rPr>
        <w:t xml:space="preserve">Chức năng </w:t>
      </w:r>
      <w:r>
        <w:rPr>
          <w:rStyle w:val="35"/>
          <w:rFonts w:hint="default"/>
          <w:b/>
          <w:bCs/>
          <w:lang w:val="en-US"/>
        </w:rPr>
        <w:t>xác thực</w:t>
      </w:r>
      <w:r>
        <w:t>:</w:t>
      </w:r>
    </w:p>
    <w:p w14:paraId="7B4C020C">
      <w:pPr>
        <w:keepNext w:val="0"/>
        <w:keepLines w:val="0"/>
        <w:widowControl/>
        <w:numPr>
          <w:ilvl w:val="0"/>
          <w:numId w:val="8"/>
        </w:numPr>
        <w:suppressLineNumbers w:val="0"/>
        <w:spacing w:before="0" w:beforeAutospacing="1" w:after="0" w:afterAutospacing="1"/>
        <w:ind w:left="720" w:hanging="360"/>
      </w:pPr>
      <w:r>
        <w:rPr>
          <w:rStyle w:val="35"/>
        </w:rPr>
        <w:t xml:space="preserve">Đăng </w:t>
      </w:r>
      <w:r>
        <w:rPr>
          <w:rStyle w:val="35"/>
          <w:rFonts w:hint="default"/>
          <w:lang w:val="en-US"/>
        </w:rPr>
        <w:t>ký</w:t>
      </w:r>
      <w:r>
        <w:t>:</w:t>
      </w:r>
    </w:p>
    <w:p w14:paraId="7C3DBB6C">
      <w:pPr>
        <w:keepNext w:val="0"/>
        <w:keepLines w:val="0"/>
        <w:widowControl/>
        <w:numPr>
          <w:ilvl w:val="1"/>
          <w:numId w:val="8"/>
        </w:numPr>
        <w:suppressLineNumbers w:val="0"/>
        <w:spacing w:before="0" w:beforeAutospacing="1" w:after="0" w:afterAutospacing="1"/>
        <w:ind w:left="1440" w:hanging="360"/>
      </w:pPr>
      <w:r>
        <w:rPr>
          <w:rFonts w:hint="default"/>
          <w:lang w:val="en-US"/>
        </w:rPr>
        <w:t>Tạo tài khoản quản trị viên để đăng nhập vào hệ thống.</w:t>
      </w:r>
    </w:p>
    <w:p w14:paraId="508D2EAE">
      <w:pPr>
        <w:keepNext w:val="0"/>
        <w:keepLines w:val="0"/>
        <w:widowControl/>
        <w:numPr>
          <w:ilvl w:val="0"/>
          <w:numId w:val="8"/>
        </w:numPr>
        <w:suppressLineNumbers w:val="0"/>
        <w:spacing w:before="0" w:beforeAutospacing="1" w:after="0" w:afterAutospacing="1"/>
        <w:ind w:left="720" w:hanging="360"/>
      </w:pPr>
      <w:r>
        <w:rPr>
          <w:rStyle w:val="35"/>
        </w:rPr>
        <w:t>Đăng nhập</w:t>
      </w:r>
      <w:r>
        <w:t>:</w:t>
      </w:r>
    </w:p>
    <w:p w14:paraId="2F1672E1">
      <w:pPr>
        <w:keepNext w:val="0"/>
        <w:keepLines w:val="0"/>
        <w:widowControl/>
        <w:numPr>
          <w:ilvl w:val="1"/>
          <w:numId w:val="8"/>
        </w:numPr>
        <w:suppressLineNumbers w:val="0"/>
        <w:spacing w:before="0" w:beforeAutospacing="1" w:after="0" w:afterAutospacing="1"/>
        <w:ind w:left="1440" w:hanging="360"/>
        <w:rPr>
          <w:rFonts w:hint="default" w:ascii="Calibri" w:hAnsi="Calibri" w:eastAsia="SimSun" w:cs="Calibri"/>
          <w:sz w:val="24"/>
          <w:szCs w:val="24"/>
          <w:lang w:val="en-US"/>
        </w:rPr>
      </w:pPr>
      <w:r>
        <w:t>Người quản trị phải đăng nhập để truy cập và sử dụng các chức năng quản trị của hệ thống.</w:t>
      </w:r>
    </w:p>
    <w:p w14:paraId="5273A53B">
      <w:pPr>
        <w:pStyle w:val="5"/>
        <w:keepNext w:val="0"/>
        <w:keepLines w:val="0"/>
        <w:widowControl/>
        <w:numPr>
          <w:ilvl w:val="0"/>
          <w:numId w:val="7"/>
        </w:numPr>
        <w:suppressLineNumbers w:val="0"/>
      </w:pPr>
      <w:r>
        <w:rPr>
          <w:rStyle w:val="35"/>
          <w:b/>
          <w:bCs/>
        </w:rPr>
        <w:t>Chức năng quản trị hệ thống</w:t>
      </w:r>
      <w:r>
        <w:t>:</w:t>
      </w:r>
    </w:p>
    <w:p w14:paraId="6727FB88">
      <w:pPr>
        <w:keepNext w:val="0"/>
        <w:keepLines w:val="0"/>
        <w:widowControl/>
        <w:numPr>
          <w:ilvl w:val="0"/>
          <w:numId w:val="8"/>
        </w:numPr>
        <w:suppressLineNumbers w:val="0"/>
        <w:spacing w:before="0" w:beforeAutospacing="1" w:after="0" w:afterAutospacing="1"/>
        <w:ind w:left="720" w:hanging="360"/>
      </w:pPr>
      <w:r>
        <w:rPr>
          <w:rStyle w:val="35"/>
        </w:rPr>
        <w:t>Quản lý thông tin trường học</w:t>
      </w:r>
      <w:r>
        <w:t>:</w:t>
      </w:r>
    </w:p>
    <w:p w14:paraId="1AF8577B">
      <w:pPr>
        <w:keepNext w:val="0"/>
        <w:keepLines w:val="0"/>
        <w:widowControl/>
        <w:numPr>
          <w:ilvl w:val="1"/>
          <w:numId w:val="9"/>
        </w:numPr>
        <w:suppressLineNumbers w:val="0"/>
        <w:tabs>
          <w:tab w:val="left" w:pos="1440"/>
        </w:tabs>
        <w:spacing w:before="0" w:beforeAutospacing="1" w:after="0" w:afterAutospacing="1"/>
        <w:ind w:left="1440" w:hanging="360"/>
      </w:pPr>
      <w:r>
        <w:t>Thêm mới thông tin về các trường đại học, cao đẳng (mã trường, tên trường, địa chỉ, số điện thoại, fax, email, website, ảnh đại diện, v.v.).</w:t>
      </w:r>
    </w:p>
    <w:p w14:paraId="5A3C4DBD">
      <w:pPr>
        <w:keepNext w:val="0"/>
        <w:keepLines w:val="0"/>
        <w:widowControl/>
        <w:numPr>
          <w:ilvl w:val="1"/>
          <w:numId w:val="9"/>
        </w:numPr>
        <w:suppressLineNumbers w:val="0"/>
        <w:tabs>
          <w:tab w:val="left" w:pos="1440"/>
        </w:tabs>
        <w:spacing w:before="0" w:beforeAutospacing="1" w:after="0" w:afterAutospacing="1"/>
        <w:ind w:left="1440" w:hanging="360"/>
      </w:pPr>
      <w:r>
        <w:t>Cập nhật thông tin các trường đã có.</w:t>
      </w:r>
    </w:p>
    <w:p w14:paraId="14A46399">
      <w:pPr>
        <w:keepNext w:val="0"/>
        <w:keepLines w:val="0"/>
        <w:widowControl/>
        <w:numPr>
          <w:ilvl w:val="1"/>
          <w:numId w:val="9"/>
        </w:numPr>
        <w:suppressLineNumbers w:val="0"/>
        <w:tabs>
          <w:tab w:val="left" w:pos="1440"/>
        </w:tabs>
        <w:spacing w:before="0" w:beforeAutospacing="1" w:after="0" w:afterAutospacing="1"/>
        <w:ind w:left="1440" w:hanging="360"/>
      </w:pPr>
      <w:r>
        <w:t>Xóa thông tin trường không còn hoạt động.</w:t>
      </w:r>
    </w:p>
    <w:p w14:paraId="24A19ACA">
      <w:pPr>
        <w:keepNext w:val="0"/>
        <w:keepLines w:val="0"/>
        <w:widowControl/>
        <w:numPr>
          <w:ilvl w:val="0"/>
          <w:numId w:val="8"/>
        </w:numPr>
        <w:suppressLineNumbers w:val="0"/>
        <w:spacing w:before="0" w:beforeAutospacing="1" w:after="0" w:afterAutospacing="1"/>
        <w:ind w:left="720" w:hanging="360"/>
      </w:pPr>
      <w:r>
        <w:rPr>
          <w:rStyle w:val="35"/>
        </w:rPr>
        <w:t>Quản lý ngành nghề đào tạo</w:t>
      </w:r>
      <w:r>
        <w:t>:</w:t>
      </w:r>
    </w:p>
    <w:p w14:paraId="00AB5AB9">
      <w:pPr>
        <w:keepNext w:val="0"/>
        <w:keepLines w:val="0"/>
        <w:widowControl/>
        <w:numPr>
          <w:ilvl w:val="1"/>
          <w:numId w:val="10"/>
        </w:numPr>
        <w:suppressLineNumbers w:val="0"/>
        <w:tabs>
          <w:tab w:val="left" w:pos="1440"/>
        </w:tabs>
        <w:spacing w:before="0" w:beforeAutospacing="1" w:after="0" w:afterAutospacing="1"/>
        <w:ind w:left="1440" w:hanging="360"/>
      </w:pPr>
      <w:r>
        <w:t>Thêm mới, cập nhật và xóa các ngành nghề đào tạo của từng trường.</w:t>
      </w:r>
    </w:p>
    <w:p w14:paraId="247B886B">
      <w:pPr>
        <w:keepNext w:val="0"/>
        <w:keepLines w:val="0"/>
        <w:widowControl/>
        <w:numPr>
          <w:ilvl w:val="1"/>
          <w:numId w:val="10"/>
        </w:numPr>
        <w:suppressLineNumbers w:val="0"/>
        <w:tabs>
          <w:tab w:val="left" w:pos="1440"/>
        </w:tabs>
        <w:spacing w:before="0" w:beforeAutospacing="1" w:after="0" w:afterAutospacing="1"/>
        <w:ind w:left="1440" w:hanging="360"/>
      </w:pPr>
      <w:r>
        <w:t>Cập nhật chỉ tiêu tuyển sinh theo từng ngành trước mỗi mùa tuyển sinh.</w:t>
      </w:r>
    </w:p>
    <w:p w14:paraId="6C567D35">
      <w:pPr>
        <w:keepNext w:val="0"/>
        <w:keepLines w:val="0"/>
        <w:widowControl/>
        <w:numPr>
          <w:ilvl w:val="0"/>
          <w:numId w:val="8"/>
        </w:numPr>
        <w:suppressLineNumbers w:val="0"/>
        <w:spacing w:before="0" w:beforeAutospacing="1" w:after="0" w:afterAutospacing="1"/>
        <w:ind w:left="720" w:hanging="360"/>
      </w:pPr>
      <w:r>
        <w:rPr>
          <w:rStyle w:val="35"/>
        </w:rPr>
        <w:t>Quản lý thông tin ban giám hiệu</w:t>
      </w:r>
      <w:r>
        <w:t>:</w:t>
      </w:r>
    </w:p>
    <w:p w14:paraId="6D25033B">
      <w:pPr>
        <w:keepNext w:val="0"/>
        <w:keepLines w:val="0"/>
        <w:widowControl/>
        <w:numPr>
          <w:ilvl w:val="1"/>
          <w:numId w:val="11"/>
        </w:numPr>
        <w:suppressLineNumbers w:val="0"/>
        <w:tabs>
          <w:tab w:val="left" w:pos="1440"/>
        </w:tabs>
        <w:spacing w:before="0" w:beforeAutospacing="1" w:after="0" w:afterAutospacing="1"/>
        <w:ind w:left="1440" w:hanging="360"/>
      </w:pPr>
      <w:r>
        <w:t>Thêm mới, cập nhật và xóa thông tin chi tiết về ban giám hiệu nhà trường.</w:t>
      </w:r>
    </w:p>
    <w:p w14:paraId="170BDE16">
      <w:pPr>
        <w:pStyle w:val="5"/>
        <w:keepNext w:val="0"/>
        <w:keepLines w:val="0"/>
        <w:widowControl/>
        <w:suppressLineNumbers w:val="0"/>
      </w:pPr>
      <w:r>
        <w:t xml:space="preserve">2. </w:t>
      </w:r>
      <w:r>
        <w:rPr>
          <w:rStyle w:val="35"/>
          <w:b/>
          <w:bCs/>
        </w:rPr>
        <w:t>Chức năng tra cứu thông tin</w:t>
      </w:r>
      <w:r>
        <w:t>:</w:t>
      </w:r>
    </w:p>
    <w:p w14:paraId="496C2B52">
      <w:pPr>
        <w:keepNext w:val="0"/>
        <w:keepLines w:val="0"/>
        <w:widowControl/>
        <w:numPr>
          <w:ilvl w:val="0"/>
          <w:numId w:val="12"/>
        </w:numPr>
        <w:suppressLineNumbers w:val="0"/>
        <w:spacing w:before="0" w:beforeAutospacing="1" w:after="0" w:afterAutospacing="1"/>
        <w:ind w:left="720" w:hanging="360"/>
      </w:pPr>
      <w:r>
        <w:rPr>
          <w:rStyle w:val="35"/>
        </w:rPr>
        <w:t>Tìm kiếm trường học</w:t>
      </w:r>
      <w:r>
        <w:t>:</w:t>
      </w:r>
    </w:p>
    <w:p w14:paraId="0768393C">
      <w:pPr>
        <w:keepNext w:val="0"/>
        <w:keepLines w:val="0"/>
        <w:widowControl/>
        <w:numPr>
          <w:ilvl w:val="1"/>
          <w:numId w:val="13"/>
        </w:numPr>
        <w:suppressLineNumbers w:val="0"/>
        <w:tabs>
          <w:tab w:val="left" w:pos="1440"/>
        </w:tabs>
        <w:spacing w:before="0" w:beforeAutospacing="1" w:after="0" w:afterAutospacing="1"/>
        <w:ind w:left="1440" w:hanging="360"/>
      </w:pPr>
      <w:r>
        <w:t>Người dùng có thể tìm kiếm các trường đại học, cao đẳng theo nhiều tiêu chí như: tên trường, mã trường, địa chỉ, ngành nghề đào tạo, chỉ tiêu tuyển sinh.</w:t>
      </w:r>
    </w:p>
    <w:p w14:paraId="4BFA4E8D">
      <w:pPr>
        <w:keepNext w:val="0"/>
        <w:keepLines w:val="0"/>
        <w:widowControl/>
        <w:numPr>
          <w:ilvl w:val="0"/>
          <w:numId w:val="12"/>
        </w:numPr>
        <w:suppressLineNumbers w:val="0"/>
        <w:spacing w:before="0" w:beforeAutospacing="1" w:after="0" w:afterAutospacing="1"/>
        <w:ind w:left="720" w:hanging="360"/>
      </w:pPr>
      <w:r>
        <w:rPr>
          <w:rStyle w:val="35"/>
        </w:rPr>
        <w:t>Tìm kiếm ngành nghề đào tạo</w:t>
      </w:r>
      <w:r>
        <w:t>:</w:t>
      </w:r>
    </w:p>
    <w:p w14:paraId="7260EC03">
      <w:pPr>
        <w:keepNext w:val="0"/>
        <w:keepLines w:val="0"/>
        <w:widowControl/>
        <w:numPr>
          <w:ilvl w:val="1"/>
          <w:numId w:val="14"/>
        </w:numPr>
        <w:suppressLineNumbers w:val="0"/>
        <w:tabs>
          <w:tab w:val="left" w:pos="1440"/>
        </w:tabs>
        <w:spacing w:before="0" w:beforeAutospacing="1" w:after="0" w:afterAutospacing="1"/>
        <w:ind w:left="1440" w:hanging="360"/>
      </w:pPr>
      <w:r>
        <w:t>Người dùng có thể tìm kiếm các ngành nghề đào tạo và xem danh sách các trường cung cấp ngành nghề đó.</w:t>
      </w:r>
    </w:p>
    <w:p w14:paraId="234A304D">
      <w:pPr>
        <w:pStyle w:val="5"/>
        <w:keepNext w:val="0"/>
        <w:keepLines w:val="0"/>
        <w:widowControl/>
        <w:suppressLineNumbers w:val="0"/>
      </w:pPr>
      <w:r>
        <w:t xml:space="preserve">3. </w:t>
      </w:r>
      <w:r>
        <w:rPr>
          <w:rStyle w:val="35"/>
          <w:b/>
          <w:bCs/>
        </w:rPr>
        <w:t>Chức năng danh sách quan tâm</w:t>
      </w:r>
      <w:r>
        <w:t>:</w:t>
      </w:r>
    </w:p>
    <w:p w14:paraId="06E301F9">
      <w:pPr>
        <w:keepNext w:val="0"/>
        <w:keepLines w:val="0"/>
        <w:widowControl/>
        <w:numPr>
          <w:ilvl w:val="0"/>
          <w:numId w:val="15"/>
        </w:numPr>
        <w:suppressLineNumbers w:val="0"/>
        <w:spacing w:before="0" w:beforeAutospacing="1" w:after="0" w:afterAutospacing="1"/>
        <w:ind w:left="720" w:hanging="360"/>
      </w:pPr>
      <w:r>
        <w:rPr>
          <w:rStyle w:val="35"/>
        </w:rPr>
        <w:t>Tạo và quản lý danh sách trường học quan tâm</w:t>
      </w:r>
      <w:r>
        <w:t>:</w:t>
      </w:r>
    </w:p>
    <w:p w14:paraId="2798EEA1">
      <w:pPr>
        <w:keepNext w:val="0"/>
        <w:keepLines w:val="0"/>
        <w:widowControl/>
        <w:numPr>
          <w:ilvl w:val="1"/>
          <w:numId w:val="16"/>
        </w:numPr>
        <w:suppressLineNumbers w:val="0"/>
        <w:tabs>
          <w:tab w:val="left" w:pos="1440"/>
        </w:tabs>
        <w:spacing w:before="0" w:beforeAutospacing="1" w:after="0" w:afterAutospacing="1"/>
        <w:ind w:left="1440" w:hanging="360"/>
      </w:pPr>
      <w:r>
        <w:t>Người dùng có thể thêm các trường mà họ quan tâm vào danh sách cá nhân.</w:t>
      </w:r>
    </w:p>
    <w:p w14:paraId="3952C156">
      <w:pPr>
        <w:keepNext w:val="0"/>
        <w:keepLines w:val="0"/>
        <w:widowControl/>
        <w:numPr>
          <w:ilvl w:val="1"/>
          <w:numId w:val="16"/>
        </w:numPr>
        <w:suppressLineNumbers w:val="0"/>
        <w:tabs>
          <w:tab w:val="left" w:pos="1440"/>
        </w:tabs>
        <w:spacing w:before="0" w:beforeAutospacing="1" w:after="0" w:afterAutospacing="1"/>
        <w:ind w:left="1440" w:hanging="360"/>
      </w:pPr>
      <w:r>
        <w:t>Danh sách này có thể được tải xuống máy hoặc in ấn để lưu trữ thông tin phục vụ cho quá trình đăng ký tuyển sinh.</w:t>
      </w:r>
    </w:p>
    <w:p w14:paraId="2C1549EA">
      <w:pPr>
        <w:pStyle w:val="5"/>
        <w:keepNext w:val="0"/>
        <w:keepLines w:val="0"/>
        <w:widowControl/>
        <w:suppressLineNumbers w:val="0"/>
      </w:pPr>
      <w:r>
        <w:t xml:space="preserve">4. </w:t>
      </w:r>
      <w:r>
        <w:rPr>
          <w:rStyle w:val="35"/>
          <w:b/>
          <w:bCs/>
        </w:rPr>
        <w:t>Chức năng báo cáo và thống kê</w:t>
      </w:r>
      <w:r>
        <w:t>:</w:t>
      </w:r>
    </w:p>
    <w:p w14:paraId="18E1FC0E">
      <w:pPr>
        <w:keepNext w:val="0"/>
        <w:keepLines w:val="0"/>
        <w:widowControl/>
        <w:numPr>
          <w:ilvl w:val="0"/>
          <w:numId w:val="17"/>
        </w:numPr>
        <w:suppressLineNumbers w:val="0"/>
        <w:spacing w:before="0" w:beforeAutospacing="1" w:after="0" w:afterAutospacing="1"/>
        <w:ind w:left="720" w:hanging="360"/>
      </w:pPr>
      <w:r>
        <w:rPr>
          <w:rStyle w:val="35"/>
        </w:rPr>
        <w:t>Thống kê tìm kiếm</w:t>
      </w:r>
      <w:r>
        <w:t>:</w:t>
      </w:r>
    </w:p>
    <w:p w14:paraId="2387B615">
      <w:pPr>
        <w:keepNext w:val="0"/>
        <w:keepLines w:val="0"/>
        <w:widowControl/>
        <w:numPr>
          <w:ilvl w:val="1"/>
          <w:numId w:val="18"/>
        </w:numPr>
        <w:suppressLineNumbers w:val="0"/>
        <w:tabs>
          <w:tab w:val="left" w:pos="1440"/>
        </w:tabs>
        <w:spacing w:before="0" w:beforeAutospacing="1" w:after="0" w:afterAutospacing="1"/>
        <w:ind w:left="1440" w:hanging="360"/>
      </w:pPr>
      <w:r>
        <w:t>Báo cáo thống kê các trường được tìm kiếm nhiều nhất.</w:t>
      </w:r>
    </w:p>
    <w:p w14:paraId="503F4FC6">
      <w:pPr>
        <w:keepNext w:val="0"/>
        <w:keepLines w:val="0"/>
        <w:widowControl/>
        <w:numPr>
          <w:ilvl w:val="1"/>
          <w:numId w:val="18"/>
        </w:numPr>
        <w:suppressLineNumbers w:val="0"/>
        <w:tabs>
          <w:tab w:val="left" w:pos="1440"/>
        </w:tabs>
        <w:spacing w:before="0" w:beforeAutospacing="1" w:after="0" w:afterAutospacing="1"/>
        <w:ind w:left="1440" w:hanging="360"/>
      </w:pPr>
      <w:r>
        <w:t>Báo cáo thống kê các ngành nghề đào tạo được tìm kiếm nhiều nhất.</w:t>
      </w:r>
    </w:p>
    <w:p w14:paraId="062E63F8">
      <w:pPr>
        <w:keepNext w:val="0"/>
        <w:keepLines w:val="0"/>
        <w:widowControl/>
        <w:numPr>
          <w:ilvl w:val="0"/>
          <w:numId w:val="17"/>
        </w:numPr>
        <w:suppressLineNumbers w:val="0"/>
        <w:spacing w:before="0" w:beforeAutospacing="1" w:after="0" w:afterAutospacing="1"/>
        <w:ind w:left="720" w:hanging="360"/>
      </w:pPr>
      <w:r>
        <w:rPr>
          <w:rStyle w:val="35"/>
        </w:rPr>
        <w:t>Thống kê lựa chọn ngành</w:t>
      </w:r>
      <w:r>
        <w:t>:</w:t>
      </w:r>
    </w:p>
    <w:p w14:paraId="2A6416E7">
      <w:pPr>
        <w:keepNext w:val="0"/>
        <w:keepLines w:val="0"/>
        <w:widowControl/>
        <w:numPr>
          <w:ilvl w:val="1"/>
          <w:numId w:val="19"/>
        </w:numPr>
        <w:suppressLineNumbers w:val="0"/>
        <w:tabs>
          <w:tab w:val="left" w:pos="1440"/>
        </w:tabs>
        <w:spacing w:before="0" w:beforeAutospacing="1" w:after="0" w:afterAutospacing="1"/>
        <w:ind w:left="1440" w:hanging="360"/>
      </w:pPr>
      <w:r>
        <w:t>Thống kê tỷ lệ thí sinh chọn cùng một ngành nghề ở các trường đại học, cao đẳng khác nhau.</w:t>
      </w:r>
    </w:p>
    <w:p w14:paraId="66CB28AA">
      <w:pPr>
        <w:keepNext w:val="0"/>
        <w:keepLines w:val="0"/>
        <w:widowControl/>
        <w:numPr>
          <w:ilvl w:val="0"/>
          <w:numId w:val="17"/>
        </w:numPr>
        <w:suppressLineNumbers w:val="0"/>
        <w:spacing w:before="0" w:beforeAutospacing="1" w:after="0" w:afterAutospacing="1"/>
        <w:ind w:left="720" w:hanging="360"/>
      </w:pPr>
      <w:r>
        <w:rPr>
          <w:rStyle w:val="35"/>
        </w:rPr>
        <w:t>In ấn báo cáo</w:t>
      </w:r>
      <w:r>
        <w:t>:</w:t>
      </w:r>
    </w:p>
    <w:p w14:paraId="72C70F38">
      <w:pPr>
        <w:keepNext w:val="0"/>
        <w:keepLines w:val="0"/>
        <w:widowControl/>
        <w:numPr>
          <w:ilvl w:val="1"/>
          <w:numId w:val="20"/>
        </w:numPr>
        <w:suppressLineNumbers w:val="0"/>
        <w:tabs>
          <w:tab w:val="left" w:pos="1440"/>
        </w:tabs>
        <w:spacing w:before="0" w:beforeAutospacing="1" w:after="0" w:afterAutospacing="1"/>
        <w:ind w:left="1440" w:hanging="360"/>
      </w:pPr>
      <w:r>
        <w:t>Hệ thống cung cấp khả năng in ấn các báo cáo thống kê liên quan để lưu trữ và sử dụng cho mục đích quản lý.</w:t>
      </w:r>
    </w:p>
    <w:p w14:paraId="1DA8CEF4">
      <w:pPr>
        <w:pStyle w:val="34"/>
        <w:keepNext w:val="0"/>
        <w:keepLines w:val="0"/>
        <w:widowControl/>
        <w:suppressLineNumbers w:val="0"/>
      </w:pPr>
      <w:r>
        <w:t>Các chức năng này được thiết kế nhằm hỗ trợ thí sinh trong việc tra cứu, tìm kiếm thông tin về các trường và ngành học một cách thuận tiện, đồng thời cung cấp công cụ quản lý hiệu quả cho người quản trị hệ thống.</w:t>
      </w:r>
    </w:p>
    <w:p w14:paraId="4CD7DEDD">
      <w:pPr>
        <w:pStyle w:val="2"/>
        <w:spacing w:line="240" w:lineRule="auto"/>
        <w:rPr>
          <w:rFonts w:hint="default" w:ascii="Calibri" w:hAnsi="Calibri" w:cs="Calibri"/>
          <w:sz w:val="32"/>
          <w:szCs w:val="32"/>
        </w:rPr>
      </w:pPr>
      <w:r>
        <w:rPr>
          <w:rFonts w:hint="default" w:ascii="Calibri" w:hAnsi="Calibri" w:cs="Calibri"/>
          <w:sz w:val="32"/>
          <w:szCs w:val="32"/>
        </w:rPr>
        <w:t>2. Phân tích thiết kế hệ thống</w:t>
      </w:r>
    </w:p>
    <w:p w14:paraId="4A42C220">
      <w:pPr>
        <w:pStyle w:val="3"/>
        <w:spacing w:line="240" w:lineRule="auto"/>
        <w:rPr>
          <w:rFonts w:hint="default" w:ascii="Calibri" w:hAnsi="Calibri" w:cs="Calibri"/>
          <w:sz w:val="28"/>
          <w:szCs w:val="28"/>
        </w:rPr>
      </w:pPr>
      <w:r>
        <w:rPr>
          <w:rFonts w:hint="default" w:ascii="Calibri" w:hAnsi="Calibri" w:cs="Calibri"/>
          <w:sz w:val="28"/>
          <w:szCs w:val="28"/>
        </w:rPr>
        <w:t>2.1 Sơ đồ chức năng</w:t>
      </w:r>
    </w:p>
    <w:p w14:paraId="7689D759">
      <w:pPr>
        <w:jc w:val="center"/>
        <w:rPr>
          <w:rFonts w:hint="default"/>
        </w:rPr>
      </w:pPr>
      <w:r>
        <w:drawing>
          <wp:inline distT="0" distB="0" distL="114300" distR="114300">
            <wp:extent cx="5478145" cy="271208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478145" cy="2712085"/>
                    </a:xfrm>
                    <a:prstGeom prst="rect">
                      <a:avLst/>
                    </a:prstGeom>
                    <a:noFill/>
                    <a:ln>
                      <a:noFill/>
                    </a:ln>
                  </pic:spPr>
                </pic:pic>
              </a:graphicData>
            </a:graphic>
          </wp:inline>
        </w:drawing>
      </w:r>
    </w:p>
    <w:p w14:paraId="41790C08">
      <w:pPr>
        <w:pStyle w:val="34"/>
        <w:keepNext w:val="0"/>
        <w:keepLines w:val="0"/>
        <w:widowControl/>
        <w:suppressLineNumbers w:val="0"/>
      </w:pPr>
      <w:r>
        <w:t xml:space="preserve">Hệ thống tra cứu thông tin các trường đại học và cao đẳng Việt Nam được chia thành hai nhóm người dùng chính: </w:t>
      </w:r>
      <w:r>
        <w:rPr>
          <w:rStyle w:val="35"/>
        </w:rPr>
        <w:t>Người quản trị hệ thống</w:t>
      </w:r>
      <w:r>
        <w:t xml:space="preserve"> và </w:t>
      </w:r>
      <w:r>
        <w:rPr>
          <w:rStyle w:val="35"/>
        </w:rPr>
        <w:t>Người dùng (thí sinh)</w:t>
      </w:r>
      <w:r>
        <w:t>. Các chức năng của hệ thống được mô tả qua các thành phần sau:</w:t>
      </w:r>
    </w:p>
    <w:p w14:paraId="4C1E32B7">
      <w:pPr>
        <w:pStyle w:val="34"/>
        <w:keepNext w:val="0"/>
        <w:keepLines w:val="0"/>
        <w:widowControl/>
        <w:suppressLineNumbers w:val="0"/>
        <w:ind w:left="720"/>
      </w:pPr>
      <w:r>
        <w:rPr>
          <w:rStyle w:val="35"/>
        </w:rPr>
        <w:t>Người quản trị hệ thống</w:t>
      </w:r>
      <w:r>
        <w:t>:</w:t>
      </w:r>
    </w:p>
    <w:p w14:paraId="276A5A91">
      <w:pPr>
        <w:keepNext w:val="0"/>
        <w:keepLines w:val="0"/>
        <w:widowControl/>
        <w:numPr>
          <w:ilvl w:val="1"/>
          <w:numId w:val="21"/>
        </w:numPr>
        <w:suppressLineNumbers w:val="0"/>
        <w:spacing w:before="0" w:beforeAutospacing="1" w:after="0" w:afterAutospacing="1"/>
        <w:ind w:left="1440" w:hanging="360"/>
      </w:pPr>
      <w:r>
        <w:rPr>
          <w:rStyle w:val="35"/>
        </w:rPr>
        <w:t>Đăng nhập</w:t>
      </w:r>
      <w:r>
        <w:t>: Người quản trị cần đăng nhập vào hệ thống để có thể truy cập các chức năng quản trị. Đây là bước xác thực thông tin nhằm đảm bảo tính bảo mật.</w:t>
      </w:r>
    </w:p>
    <w:p w14:paraId="4724E50C">
      <w:pPr>
        <w:keepNext w:val="0"/>
        <w:keepLines w:val="0"/>
        <w:widowControl/>
        <w:numPr>
          <w:ilvl w:val="1"/>
          <w:numId w:val="21"/>
        </w:numPr>
        <w:suppressLineNumbers w:val="0"/>
        <w:spacing w:before="0" w:beforeAutospacing="1" w:after="0" w:afterAutospacing="1"/>
        <w:ind w:left="1440" w:hanging="360"/>
      </w:pPr>
      <w:r>
        <w:rPr>
          <w:rStyle w:val="35"/>
        </w:rPr>
        <w:t>Quản lý thông tin trường học</w:t>
      </w:r>
      <w:r>
        <w:t>: Bao gồm các chức năng thêm mới, cập nhật và xóa thông tin về các trường đại học và cao đẳng. Người quản trị có thể nhập thông tin cơ bản như mã trường, tên trường, địa chỉ, số điện thoại, fax, email, website, và ảnh đại diện.</w:t>
      </w:r>
    </w:p>
    <w:p w14:paraId="373AFB23">
      <w:pPr>
        <w:keepNext w:val="0"/>
        <w:keepLines w:val="0"/>
        <w:widowControl/>
        <w:numPr>
          <w:ilvl w:val="1"/>
          <w:numId w:val="21"/>
        </w:numPr>
        <w:suppressLineNumbers w:val="0"/>
        <w:spacing w:before="0" w:beforeAutospacing="1" w:after="0" w:afterAutospacing="1"/>
        <w:ind w:left="1440" w:hanging="360"/>
      </w:pPr>
      <w:r>
        <w:rPr>
          <w:rStyle w:val="35"/>
        </w:rPr>
        <w:t>Quản lý ngành nghề đào tạo</w:t>
      </w:r>
      <w:r>
        <w:t>: Người quản trị có thể thêm, sửa, xóa danh mục các ngành nghề đào tạo của từng trường, cập nhật chỉ tiêu tuyển sinh cho từng ngành trước mỗi mùa thi.</w:t>
      </w:r>
    </w:p>
    <w:p w14:paraId="7BD24CA3">
      <w:pPr>
        <w:keepNext w:val="0"/>
        <w:keepLines w:val="0"/>
        <w:widowControl/>
        <w:numPr>
          <w:ilvl w:val="1"/>
          <w:numId w:val="21"/>
        </w:numPr>
        <w:suppressLineNumbers w:val="0"/>
        <w:spacing w:before="0" w:beforeAutospacing="1" w:after="0" w:afterAutospacing="1"/>
        <w:ind w:left="1440" w:hanging="360"/>
      </w:pPr>
      <w:r>
        <w:rPr>
          <w:rStyle w:val="35"/>
        </w:rPr>
        <w:t>Quản lý thông tin ban giám hiệu</w:t>
      </w:r>
      <w:r>
        <w:t>: Cung cấp chức năng quản lý thông tin chi tiết về ban giám hiệu nhà trường, bao gồm thêm mới, sửa đổi và xóa.</w:t>
      </w:r>
    </w:p>
    <w:p w14:paraId="3247423A">
      <w:pPr>
        <w:keepNext w:val="0"/>
        <w:keepLines w:val="0"/>
        <w:widowControl/>
        <w:numPr>
          <w:ilvl w:val="1"/>
          <w:numId w:val="21"/>
        </w:numPr>
        <w:suppressLineNumbers w:val="0"/>
        <w:spacing w:before="0" w:beforeAutospacing="1" w:after="0" w:afterAutospacing="1"/>
        <w:ind w:left="1440" w:hanging="360"/>
      </w:pPr>
      <w:r>
        <w:rPr>
          <w:rStyle w:val="35"/>
        </w:rPr>
        <w:t>Báo cáo và thống kê</w:t>
      </w:r>
      <w:r>
        <w:t>: Người quản trị có thể xem và in báo cáo về các trường và ngành nghề được tìm kiếm nhiều nhất, cũng như thống kê tỷ lệ thí sinh chọn cùng một ngành tại các trường khác nhau.</w:t>
      </w:r>
    </w:p>
    <w:p w14:paraId="3D03F92A">
      <w:pPr>
        <w:pStyle w:val="34"/>
        <w:keepNext w:val="0"/>
        <w:keepLines w:val="0"/>
        <w:widowControl/>
        <w:suppressLineNumbers w:val="0"/>
        <w:ind w:left="720"/>
      </w:pPr>
      <w:r>
        <w:rPr>
          <w:rStyle w:val="35"/>
        </w:rPr>
        <w:t>Người dùng (thí sinh)</w:t>
      </w:r>
      <w:r>
        <w:t>:</w:t>
      </w:r>
    </w:p>
    <w:p w14:paraId="60CD5411">
      <w:pPr>
        <w:keepNext w:val="0"/>
        <w:keepLines w:val="0"/>
        <w:widowControl/>
        <w:numPr>
          <w:ilvl w:val="1"/>
          <w:numId w:val="22"/>
        </w:numPr>
        <w:suppressLineNumbers w:val="0"/>
        <w:tabs>
          <w:tab w:val="left" w:pos="1440"/>
        </w:tabs>
        <w:spacing w:before="0" w:beforeAutospacing="1" w:after="0" w:afterAutospacing="1"/>
        <w:ind w:left="1440" w:hanging="360"/>
      </w:pPr>
      <w:r>
        <w:rPr>
          <w:rStyle w:val="35"/>
        </w:rPr>
        <w:t>Tra cứu thông tin trường học</w:t>
      </w:r>
      <w:r>
        <w:t>: Người dùng có thể tra cứu các trường theo nhiều tiêu chí như: tên trường, mã trường, địa chỉ, ngành nghề đào tạo, chỉ tiêu tuyển sinh.</w:t>
      </w:r>
    </w:p>
    <w:p w14:paraId="55BFB1BF">
      <w:pPr>
        <w:keepNext w:val="0"/>
        <w:keepLines w:val="0"/>
        <w:widowControl/>
        <w:numPr>
          <w:ilvl w:val="1"/>
          <w:numId w:val="22"/>
        </w:numPr>
        <w:suppressLineNumbers w:val="0"/>
        <w:tabs>
          <w:tab w:val="left" w:pos="1440"/>
        </w:tabs>
        <w:spacing w:before="0" w:beforeAutospacing="1" w:after="0" w:afterAutospacing="1"/>
        <w:ind w:left="1440" w:hanging="360"/>
      </w:pPr>
      <w:r>
        <w:rPr>
          <w:rStyle w:val="35"/>
        </w:rPr>
        <w:t>Tra cứu ngành nghề đào tạo</w:t>
      </w:r>
      <w:r>
        <w:t>: Người dùng có thể tìm kiếm và xem danh sách các trường cung cấp các ngành nghề mà họ quan tâm.</w:t>
      </w:r>
    </w:p>
    <w:p w14:paraId="1F1B7156">
      <w:pPr>
        <w:keepNext w:val="0"/>
        <w:keepLines w:val="0"/>
        <w:widowControl/>
        <w:numPr>
          <w:ilvl w:val="1"/>
          <w:numId w:val="22"/>
        </w:numPr>
        <w:suppressLineNumbers w:val="0"/>
        <w:tabs>
          <w:tab w:val="left" w:pos="1440"/>
        </w:tabs>
        <w:spacing w:before="0" w:beforeAutospacing="1" w:after="0" w:afterAutospacing="1"/>
        <w:ind w:left="1440" w:hanging="360"/>
      </w:pPr>
      <w:r>
        <w:rPr>
          <w:rStyle w:val="35"/>
        </w:rPr>
        <w:t>Quản lý danh sách quan tâm</w:t>
      </w:r>
      <w:r>
        <w:t>: Người dùng có thể tạo danh sách các trường mà họ quan tâm, sau đó tải xuống hoặc in ra để lưu trữ thông tin.</w:t>
      </w:r>
    </w:p>
    <w:p w14:paraId="364F6E96">
      <w:pPr>
        <w:keepNext w:val="0"/>
        <w:keepLines w:val="0"/>
        <w:widowControl/>
        <w:numPr>
          <w:ilvl w:val="1"/>
          <w:numId w:val="22"/>
        </w:numPr>
        <w:suppressLineNumbers w:val="0"/>
        <w:tabs>
          <w:tab w:val="left" w:pos="1440"/>
        </w:tabs>
        <w:spacing w:before="0" w:beforeAutospacing="1" w:after="0" w:afterAutospacing="1"/>
        <w:ind w:left="1440" w:hanging="360"/>
      </w:pPr>
      <w:r>
        <w:rPr>
          <w:rStyle w:val="35"/>
        </w:rPr>
        <w:t>In ấn báo cáo</w:t>
      </w:r>
      <w:r>
        <w:t>: Cho phép người dùng in danh sách các trường đã được chọn hoặc các thông tin liên quan để phục vụ quá trình đăng ký tuyển sinh.</w:t>
      </w:r>
    </w:p>
    <w:p w14:paraId="12A5C690">
      <w:pPr>
        <w:pStyle w:val="34"/>
        <w:keepNext w:val="0"/>
        <w:keepLines w:val="0"/>
        <w:widowControl/>
        <w:suppressLineNumbers w:val="0"/>
        <w:rPr>
          <w:rFonts w:hint="default" w:ascii="Calibri" w:hAnsi="Calibri" w:cs="Calibri"/>
          <w:b w:val="0"/>
          <w:bCs w:val="0"/>
          <w:color w:val="auto"/>
          <w:sz w:val="28"/>
          <w:szCs w:val="28"/>
        </w:rPr>
      </w:pPr>
      <w:r>
        <w:t>Hệ thống được thiết kế nhằm đáp ứng đầy đủ các yêu cầu tra cứu, quản lý thông tin và hỗ trợ tuyển sinh một cách hiệu quả, đồng thời đảm bảo tính bảo mật và tiện ích cho người quản trị cũng như người dùng.</w:t>
      </w:r>
    </w:p>
    <w:p w14:paraId="798A2824">
      <w:pPr>
        <w:spacing w:line="240" w:lineRule="auto"/>
        <w:rPr>
          <w:rFonts w:hint="default" w:ascii="Calibri" w:hAnsi="Calibri" w:cs="Calibri"/>
          <w:b w:val="0"/>
          <w:bCs w:val="0"/>
          <w:color w:val="auto"/>
          <w:sz w:val="28"/>
          <w:szCs w:val="28"/>
        </w:rPr>
      </w:pPr>
    </w:p>
    <w:p w14:paraId="6C8EE7E3">
      <w:pPr>
        <w:pStyle w:val="3"/>
        <w:numPr>
          <w:ilvl w:val="0"/>
          <w:numId w:val="0"/>
        </w:numPr>
        <w:spacing w:line="240" w:lineRule="auto"/>
        <w:ind w:leftChars="0"/>
        <w:rPr>
          <w:rFonts w:hint="default" w:ascii="Calibri" w:hAnsi="Calibri" w:cs="Calibri"/>
          <w:sz w:val="28"/>
          <w:szCs w:val="28"/>
        </w:rPr>
      </w:pPr>
      <w:r>
        <w:rPr>
          <w:rFonts w:hint="default" w:ascii="Calibri" w:hAnsi="Calibri" w:cs="Calibri"/>
          <w:sz w:val="28"/>
          <w:szCs w:val="28"/>
        </w:rPr>
        <w:t>2.2 Sơ đồ ngữ cảnh</w:t>
      </w:r>
    </w:p>
    <w:p w14:paraId="6F72246C">
      <w:pPr>
        <w:pStyle w:val="34"/>
        <w:keepNext w:val="0"/>
        <w:keepLines w:val="0"/>
        <w:widowControl/>
        <w:suppressLineNumbers w:val="0"/>
      </w:pPr>
      <w:r>
        <w:t xml:space="preserve">Hệ thống tra cứu thông tin các trường đại học và cao đẳng Việt Nam có hai tác nhân chính: </w:t>
      </w:r>
      <w:r>
        <w:rPr>
          <w:rStyle w:val="35"/>
        </w:rPr>
        <w:t>Người quản trị hệ thống</w:t>
      </w:r>
      <w:r>
        <w:t xml:space="preserve"> và </w:t>
      </w:r>
      <w:r>
        <w:rPr>
          <w:rStyle w:val="35"/>
        </w:rPr>
        <w:t>Người dùng (thí sinh)</w:t>
      </w:r>
      <w:r>
        <w:t>.</w:t>
      </w:r>
    </w:p>
    <w:p w14:paraId="0E323956">
      <w:pPr>
        <w:pStyle w:val="34"/>
        <w:keepNext w:val="0"/>
        <w:keepLines w:val="0"/>
        <w:widowControl/>
        <w:suppressLineNumbers w:val="0"/>
        <w:jc w:val="center"/>
      </w:pPr>
      <w:r>
        <w:drawing>
          <wp:inline distT="0" distB="0" distL="114300" distR="114300">
            <wp:extent cx="5481955" cy="207200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481955" cy="2072005"/>
                    </a:xfrm>
                    <a:prstGeom prst="rect">
                      <a:avLst/>
                    </a:prstGeom>
                    <a:noFill/>
                    <a:ln>
                      <a:noFill/>
                    </a:ln>
                  </pic:spPr>
                </pic:pic>
              </a:graphicData>
            </a:graphic>
          </wp:inline>
        </w:drawing>
      </w:r>
    </w:p>
    <w:p w14:paraId="74BCA55D">
      <w:pPr>
        <w:pStyle w:val="5"/>
        <w:keepNext w:val="0"/>
        <w:keepLines w:val="0"/>
        <w:widowControl/>
        <w:suppressLineNumbers w:val="0"/>
      </w:pPr>
      <w:r>
        <w:t>Các tác nhân:</w:t>
      </w:r>
    </w:p>
    <w:p w14:paraId="45A70726">
      <w:pPr>
        <w:pStyle w:val="34"/>
        <w:keepNext w:val="0"/>
        <w:keepLines w:val="0"/>
        <w:widowControl/>
        <w:suppressLineNumbers w:val="0"/>
        <w:ind w:left="720"/>
      </w:pPr>
      <w:r>
        <w:rPr>
          <w:rStyle w:val="35"/>
        </w:rPr>
        <w:t>Người quản trị hệ thống (Administrator)</w:t>
      </w:r>
      <w:r>
        <w:t>:</w:t>
      </w:r>
    </w:p>
    <w:p w14:paraId="04E5BAF0">
      <w:pPr>
        <w:keepNext w:val="0"/>
        <w:keepLines w:val="0"/>
        <w:widowControl/>
        <w:numPr>
          <w:ilvl w:val="1"/>
          <w:numId w:val="23"/>
        </w:numPr>
        <w:suppressLineNumbers w:val="0"/>
        <w:spacing w:before="0" w:beforeAutospacing="1" w:after="0" w:afterAutospacing="1"/>
        <w:ind w:left="1440" w:hanging="360"/>
      </w:pPr>
      <w:r>
        <w:t>Là người có quyền truy cập vào các chức năng quản trị của hệ thống.</w:t>
      </w:r>
    </w:p>
    <w:p w14:paraId="76CB0A19">
      <w:pPr>
        <w:keepNext w:val="0"/>
        <w:keepLines w:val="0"/>
        <w:widowControl/>
        <w:numPr>
          <w:ilvl w:val="1"/>
          <w:numId w:val="23"/>
        </w:numPr>
        <w:suppressLineNumbers w:val="0"/>
        <w:spacing w:before="0" w:beforeAutospacing="1" w:after="0" w:afterAutospacing="1"/>
        <w:ind w:left="1440" w:hanging="360"/>
      </w:pPr>
      <w:r>
        <w:t>Họ chịu trách nhiệm quản lý toàn bộ thông tin liên quan đến các trường đại học, cao đẳng và các ngành đào tạo.</w:t>
      </w:r>
    </w:p>
    <w:p w14:paraId="555081D8">
      <w:pPr>
        <w:keepNext w:val="0"/>
        <w:keepLines w:val="0"/>
        <w:widowControl/>
        <w:numPr>
          <w:ilvl w:val="1"/>
          <w:numId w:val="23"/>
        </w:numPr>
        <w:suppressLineNumbers w:val="0"/>
        <w:spacing w:before="0" w:beforeAutospacing="1" w:after="0" w:afterAutospacing="1"/>
        <w:ind w:left="1440" w:hanging="360"/>
      </w:pPr>
      <w:r>
        <w:t>Các chức năng chính của người quản trị:</w:t>
      </w:r>
    </w:p>
    <w:p w14:paraId="7FB3039C">
      <w:pPr>
        <w:keepNext w:val="0"/>
        <w:keepLines w:val="0"/>
        <w:widowControl/>
        <w:numPr>
          <w:ilvl w:val="2"/>
          <w:numId w:val="23"/>
        </w:numPr>
        <w:suppressLineNumbers w:val="0"/>
        <w:spacing w:before="0" w:beforeAutospacing="1" w:after="0" w:afterAutospacing="1"/>
        <w:ind w:left="2160" w:hanging="360"/>
      </w:pPr>
      <w:r>
        <w:t>Đăng nhập hệ thống.</w:t>
      </w:r>
    </w:p>
    <w:p w14:paraId="516D249A">
      <w:pPr>
        <w:keepNext w:val="0"/>
        <w:keepLines w:val="0"/>
        <w:widowControl/>
        <w:numPr>
          <w:ilvl w:val="2"/>
          <w:numId w:val="23"/>
        </w:numPr>
        <w:suppressLineNumbers w:val="0"/>
        <w:spacing w:before="0" w:beforeAutospacing="1" w:after="0" w:afterAutospacing="1"/>
        <w:ind w:left="2160" w:hanging="360"/>
      </w:pPr>
      <w:r>
        <w:t>Quản lý thông tin trường (thêm mới, cập nhật, xóa).</w:t>
      </w:r>
    </w:p>
    <w:p w14:paraId="7479CF51">
      <w:pPr>
        <w:keepNext w:val="0"/>
        <w:keepLines w:val="0"/>
        <w:widowControl/>
        <w:numPr>
          <w:ilvl w:val="2"/>
          <w:numId w:val="23"/>
        </w:numPr>
        <w:suppressLineNumbers w:val="0"/>
        <w:spacing w:before="0" w:beforeAutospacing="1" w:after="0" w:afterAutospacing="1"/>
        <w:ind w:left="2160" w:hanging="360"/>
      </w:pPr>
      <w:r>
        <w:t>Quản lý ngành đào tạo (thêm mới, cập nhật chỉ tiêu, xóa).</w:t>
      </w:r>
    </w:p>
    <w:p w14:paraId="02D8C806">
      <w:pPr>
        <w:keepNext w:val="0"/>
        <w:keepLines w:val="0"/>
        <w:widowControl/>
        <w:numPr>
          <w:ilvl w:val="2"/>
          <w:numId w:val="23"/>
        </w:numPr>
        <w:suppressLineNumbers w:val="0"/>
        <w:spacing w:before="0" w:beforeAutospacing="1" w:after="0" w:afterAutospacing="1"/>
        <w:ind w:left="2160" w:hanging="360"/>
      </w:pPr>
      <w:r>
        <w:t>Quản lý thông tin ban giám hiệu.</w:t>
      </w:r>
    </w:p>
    <w:p w14:paraId="33AB39BA">
      <w:pPr>
        <w:keepNext w:val="0"/>
        <w:keepLines w:val="0"/>
        <w:widowControl/>
        <w:numPr>
          <w:ilvl w:val="2"/>
          <w:numId w:val="23"/>
        </w:numPr>
        <w:suppressLineNumbers w:val="0"/>
        <w:spacing w:before="0" w:beforeAutospacing="1" w:after="0" w:afterAutospacing="1"/>
        <w:ind w:left="2160" w:hanging="360"/>
      </w:pPr>
      <w:r>
        <w:t>Xem và in báo cáo thống kê.</w:t>
      </w:r>
    </w:p>
    <w:p w14:paraId="6F104371">
      <w:pPr>
        <w:pStyle w:val="34"/>
        <w:keepNext w:val="0"/>
        <w:keepLines w:val="0"/>
        <w:widowControl/>
        <w:suppressLineNumbers w:val="0"/>
        <w:ind w:left="720"/>
      </w:pPr>
      <w:r>
        <w:rPr>
          <w:rStyle w:val="35"/>
        </w:rPr>
        <w:t>Người dùng (thí sinh)</w:t>
      </w:r>
      <w:r>
        <w:t>:</w:t>
      </w:r>
    </w:p>
    <w:p w14:paraId="0B096F0F">
      <w:pPr>
        <w:keepNext w:val="0"/>
        <w:keepLines w:val="0"/>
        <w:widowControl/>
        <w:numPr>
          <w:ilvl w:val="1"/>
          <w:numId w:val="24"/>
        </w:numPr>
        <w:suppressLineNumbers w:val="0"/>
        <w:tabs>
          <w:tab w:val="left" w:pos="1440"/>
        </w:tabs>
        <w:spacing w:before="0" w:beforeAutospacing="1" w:after="0" w:afterAutospacing="1"/>
        <w:ind w:left="1440" w:hanging="360"/>
      </w:pPr>
      <w:r>
        <w:t>Người dùng có thể là thí sinh hoặc bất kỳ ai muốn tra cứu thông tin về các trường đại học, cao đẳng tại Việt Nam.</w:t>
      </w:r>
    </w:p>
    <w:p w14:paraId="4A5E0D46">
      <w:pPr>
        <w:keepNext w:val="0"/>
        <w:keepLines w:val="0"/>
        <w:widowControl/>
        <w:numPr>
          <w:ilvl w:val="1"/>
          <w:numId w:val="24"/>
        </w:numPr>
        <w:suppressLineNumbers w:val="0"/>
        <w:tabs>
          <w:tab w:val="left" w:pos="1440"/>
        </w:tabs>
        <w:spacing w:before="0" w:beforeAutospacing="1" w:after="0" w:afterAutospacing="1"/>
        <w:ind w:left="1440" w:hanging="360"/>
      </w:pPr>
      <w:r>
        <w:t>Các chức năng chính mà người dùng có thể thực hiện:</w:t>
      </w:r>
    </w:p>
    <w:p w14:paraId="23AC013D">
      <w:pPr>
        <w:keepNext w:val="0"/>
        <w:keepLines w:val="0"/>
        <w:widowControl/>
        <w:numPr>
          <w:ilvl w:val="2"/>
          <w:numId w:val="24"/>
        </w:numPr>
        <w:suppressLineNumbers w:val="0"/>
        <w:tabs>
          <w:tab w:val="left" w:pos="2160"/>
        </w:tabs>
        <w:spacing w:before="0" w:beforeAutospacing="1" w:after="0" w:afterAutospacing="1"/>
        <w:ind w:left="2160" w:hanging="360"/>
      </w:pPr>
      <w:r>
        <w:t>Tra cứu thông tin trường học (theo mã trường, tên trường, địa chỉ, ngành đào tạo, chỉ tiêu).</w:t>
      </w:r>
    </w:p>
    <w:p w14:paraId="242267CF">
      <w:pPr>
        <w:keepNext w:val="0"/>
        <w:keepLines w:val="0"/>
        <w:widowControl/>
        <w:numPr>
          <w:ilvl w:val="2"/>
          <w:numId w:val="24"/>
        </w:numPr>
        <w:suppressLineNumbers w:val="0"/>
        <w:tabs>
          <w:tab w:val="left" w:pos="2160"/>
        </w:tabs>
        <w:spacing w:before="0" w:beforeAutospacing="1" w:after="0" w:afterAutospacing="1"/>
        <w:ind w:left="2160" w:hanging="360"/>
      </w:pPr>
      <w:r>
        <w:t>Tra cứu ngành nghề đào tạo.</w:t>
      </w:r>
    </w:p>
    <w:p w14:paraId="71364064">
      <w:pPr>
        <w:keepNext w:val="0"/>
        <w:keepLines w:val="0"/>
        <w:widowControl/>
        <w:numPr>
          <w:ilvl w:val="2"/>
          <w:numId w:val="24"/>
        </w:numPr>
        <w:suppressLineNumbers w:val="0"/>
        <w:tabs>
          <w:tab w:val="left" w:pos="2160"/>
        </w:tabs>
        <w:spacing w:before="0" w:beforeAutospacing="1" w:after="0" w:afterAutospacing="1"/>
        <w:ind w:left="2160" w:hanging="360"/>
      </w:pPr>
      <w:r>
        <w:t>Tạo và quản lý danh sách các trường quan tâm.</w:t>
      </w:r>
    </w:p>
    <w:p w14:paraId="288495DC">
      <w:pPr>
        <w:keepNext w:val="0"/>
        <w:keepLines w:val="0"/>
        <w:widowControl/>
        <w:numPr>
          <w:ilvl w:val="2"/>
          <w:numId w:val="24"/>
        </w:numPr>
        <w:suppressLineNumbers w:val="0"/>
        <w:tabs>
          <w:tab w:val="left" w:pos="2160"/>
        </w:tabs>
        <w:spacing w:before="0" w:beforeAutospacing="1" w:after="0" w:afterAutospacing="1"/>
        <w:ind w:left="2160" w:hanging="360"/>
      </w:pPr>
      <w:r>
        <w:t>Tải xuống hoặc in danh sách các trường đã chọn.</w:t>
      </w:r>
    </w:p>
    <w:p w14:paraId="36CEEBDB">
      <w:pPr>
        <w:pStyle w:val="5"/>
        <w:keepNext w:val="0"/>
        <w:keepLines w:val="0"/>
        <w:widowControl/>
        <w:suppressLineNumbers w:val="0"/>
      </w:pPr>
      <w:r>
        <w:t>Các luồng dữ liệu giữa tác nhân và hệ thống:</w:t>
      </w:r>
    </w:p>
    <w:p w14:paraId="1FEC632B">
      <w:pPr>
        <w:pStyle w:val="34"/>
        <w:keepNext w:val="0"/>
        <w:keepLines w:val="0"/>
        <w:widowControl/>
        <w:suppressLineNumbers w:val="0"/>
        <w:ind w:left="720"/>
      </w:pPr>
      <w:r>
        <w:rPr>
          <w:rStyle w:val="35"/>
        </w:rPr>
        <w:t>Người quản trị hệ thống</w:t>
      </w:r>
      <w:r>
        <w:t>:</w:t>
      </w:r>
    </w:p>
    <w:p w14:paraId="09A39EBD">
      <w:pPr>
        <w:keepNext w:val="0"/>
        <w:keepLines w:val="0"/>
        <w:widowControl/>
        <w:numPr>
          <w:ilvl w:val="1"/>
          <w:numId w:val="25"/>
        </w:numPr>
        <w:suppressLineNumbers w:val="0"/>
        <w:tabs>
          <w:tab w:val="left" w:pos="1440"/>
        </w:tabs>
        <w:spacing w:before="0" w:beforeAutospacing="1" w:after="0" w:afterAutospacing="1"/>
        <w:ind w:left="1440" w:hanging="360"/>
      </w:pPr>
      <w:r>
        <w:t>Gửi thông tin đăng nhập để xác thực quyền truy cập.</w:t>
      </w:r>
    </w:p>
    <w:p w14:paraId="631031C3">
      <w:pPr>
        <w:keepNext w:val="0"/>
        <w:keepLines w:val="0"/>
        <w:widowControl/>
        <w:numPr>
          <w:ilvl w:val="1"/>
          <w:numId w:val="25"/>
        </w:numPr>
        <w:suppressLineNumbers w:val="0"/>
        <w:tabs>
          <w:tab w:val="left" w:pos="1440"/>
        </w:tabs>
        <w:spacing w:before="0" w:beforeAutospacing="1" w:after="0" w:afterAutospacing="1"/>
        <w:ind w:left="1440" w:hanging="360"/>
      </w:pPr>
      <w:r>
        <w:t>Nhập thông tin về các trường đại học/cao đẳng (mã trường, tên trường, địa chỉ, số điện thoại, website, ảnh đại diện, v.v.).</w:t>
      </w:r>
    </w:p>
    <w:p w14:paraId="48D34F90">
      <w:pPr>
        <w:keepNext w:val="0"/>
        <w:keepLines w:val="0"/>
        <w:widowControl/>
        <w:numPr>
          <w:ilvl w:val="1"/>
          <w:numId w:val="25"/>
        </w:numPr>
        <w:suppressLineNumbers w:val="0"/>
        <w:tabs>
          <w:tab w:val="left" w:pos="1440"/>
        </w:tabs>
        <w:spacing w:before="0" w:beforeAutospacing="1" w:after="0" w:afterAutospacing="1"/>
        <w:ind w:left="1440" w:hanging="360"/>
      </w:pPr>
      <w:r>
        <w:t>Cập nhật danh mục các ngành nghề đào tạo, thông tin tuyển sinh của các trường.</w:t>
      </w:r>
    </w:p>
    <w:p w14:paraId="032EF239">
      <w:pPr>
        <w:keepNext w:val="0"/>
        <w:keepLines w:val="0"/>
        <w:widowControl/>
        <w:numPr>
          <w:ilvl w:val="1"/>
          <w:numId w:val="25"/>
        </w:numPr>
        <w:suppressLineNumbers w:val="0"/>
        <w:tabs>
          <w:tab w:val="left" w:pos="1440"/>
        </w:tabs>
        <w:spacing w:before="0" w:beforeAutospacing="1" w:after="0" w:afterAutospacing="1"/>
        <w:ind w:left="1440" w:hanging="360"/>
      </w:pPr>
      <w:r>
        <w:t>Xem các báo cáo thống kê (trường/ ngành được tìm kiếm nhiều nhất, tỷ lệ thí sinh chọn ngành).</w:t>
      </w:r>
    </w:p>
    <w:p w14:paraId="4095BB7F">
      <w:pPr>
        <w:keepNext w:val="0"/>
        <w:keepLines w:val="0"/>
        <w:widowControl/>
        <w:numPr>
          <w:ilvl w:val="1"/>
          <w:numId w:val="25"/>
        </w:numPr>
        <w:suppressLineNumbers w:val="0"/>
        <w:tabs>
          <w:tab w:val="left" w:pos="1440"/>
        </w:tabs>
        <w:spacing w:before="0" w:beforeAutospacing="1" w:after="0" w:afterAutospacing="1"/>
        <w:ind w:left="1440" w:hanging="360"/>
      </w:pPr>
      <w:r>
        <w:t>Tải xuống hoặc in các báo cáo thống kê.</w:t>
      </w:r>
    </w:p>
    <w:p w14:paraId="1C94EB92">
      <w:pPr>
        <w:pStyle w:val="34"/>
        <w:keepNext w:val="0"/>
        <w:keepLines w:val="0"/>
        <w:widowControl/>
        <w:suppressLineNumbers w:val="0"/>
        <w:ind w:left="720"/>
      </w:pPr>
      <w:r>
        <w:rPr>
          <w:rStyle w:val="35"/>
        </w:rPr>
        <w:t>Người dùng (thí sinh)</w:t>
      </w:r>
      <w:r>
        <w:t>:</w:t>
      </w:r>
    </w:p>
    <w:p w14:paraId="70DBC007">
      <w:pPr>
        <w:keepNext w:val="0"/>
        <w:keepLines w:val="0"/>
        <w:widowControl/>
        <w:numPr>
          <w:ilvl w:val="1"/>
          <w:numId w:val="26"/>
        </w:numPr>
        <w:suppressLineNumbers w:val="0"/>
        <w:tabs>
          <w:tab w:val="left" w:pos="1440"/>
        </w:tabs>
        <w:spacing w:before="0" w:beforeAutospacing="1" w:after="0" w:afterAutospacing="1"/>
        <w:ind w:left="1440" w:hanging="360"/>
      </w:pPr>
      <w:r>
        <w:t>Gửi yêu cầu tra cứu thông tin trường học (theo các tiêu chí: tên trường, mã trường, địa chỉ, ngành đào tạo).</w:t>
      </w:r>
    </w:p>
    <w:p w14:paraId="609777B9">
      <w:pPr>
        <w:keepNext w:val="0"/>
        <w:keepLines w:val="0"/>
        <w:widowControl/>
        <w:numPr>
          <w:ilvl w:val="1"/>
          <w:numId w:val="26"/>
        </w:numPr>
        <w:suppressLineNumbers w:val="0"/>
        <w:tabs>
          <w:tab w:val="left" w:pos="1440"/>
        </w:tabs>
        <w:spacing w:before="0" w:beforeAutospacing="1" w:after="0" w:afterAutospacing="1"/>
        <w:ind w:left="1440" w:hanging="360"/>
      </w:pPr>
      <w:r>
        <w:t>Gửi yêu cầu tra cứu ngành nghề đào tạo.</w:t>
      </w:r>
    </w:p>
    <w:p w14:paraId="7374814A">
      <w:pPr>
        <w:keepNext w:val="0"/>
        <w:keepLines w:val="0"/>
        <w:widowControl/>
        <w:numPr>
          <w:ilvl w:val="1"/>
          <w:numId w:val="26"/>
        </w:numPr>
        <w:suppressLineNumbers w:val="0"/>
        <w:tabs>
          <w:tab w:val="left" w:pos="1440"/>
        </w:tabs>
        <w:spacing w:before="0" w:beforeAutospacing="1" w:after="0" w:afterAutospacing="1"/>
        <w:ind w:left="1440" w:hanging="360"/>
      </w:pPr>
      <w:r>
        <w:t>Tạo và quản lý danh sách các trường đã chọn.</w:t>
      </w:r>
    </w:p>
    <w:p w14:paraId="787582F0">
      <w:pPr>
        <w:keepNext w:val="0"/>
        <w:keepLines w:val="0"/>
        <w:widowControl/>
        <w:numPr>
          <w:ilvl w:val="1"/>
          <w:numId w:val="26"/>
        </w:numPr>
        <w:suppressLineNumbers w:val="0"/>
        <w:tabs>
          <w:tab w:val="left" w:pos="1440"/>
        </w:tabs>
        <w:spacing w:before="0" w:beforeAutospacing="1" w:after="0" w:afterAutospacing="1"/>
        <w:ind w:left="1440" w:hanging="360"/>
      </w:pPr>
      <w:r>
        <w:t>Tải xuống hoặc in danh sách các trường đã chọn.</w:t>
      </w:r>
    </w:p>
    <w:p w14:paraId="1B67667D">
      <w:pPr>
        <w:pStyle w:val="5"/>
        <w:keepNext w:val="0"/>
        <w:keepLines w:val="0"/>
        <w:widowControl/>
        <w:suppressLineNumbers w:val="0"/>
      </w:pPr>
      <w:r>
        <w:t>Hệ thống:</w:t>
      </w:r>
    </w:p>
    <w:p w14:paraId="68E926DB">
      <w:pPr>
        <w:pStyle w:val="34"/>
        <w:keepNext w:val="0"/>
        <w:keepLines w:val="0"/>
        <w:widowControl/>
        <w:suppressLineNumbers w:val="0"/>
      </w:pPr>
      <w:r>
        <w:t>Hệ thống tiếp nhận và xử lý các yêu cầu từ người dùng và người quản trị, cung cấp các chức năng quản lý, tra cứu, và thống kê dựa trên dữ liệu được lưu trữ. Hệ thống sẽ phản hồi kết quả tra cứu, xác nhận các thao tác quản lý của người quản trị và cung cấp báo cáo thống kê theo yêu cầu.</w:t>
      </w:r>
    </w:p>
    <w:p w14:paraId="51769CEA">
      <w:pPr>
        <w:rPr>
          <w:rFonts w:hint="default"/>
        </w:rPr>
      </w:pPr>
    </w:p>
    <w:p w14:paraId="4C97F6F2">
      <w:pPr>
        <w:pStyle w:val="3"/>
        <w:numPr>
          <w:ilvl w:val="0"/>
          <w:numId w:val="0"/>
        </w:numPr>
        <w:spacing w:line="240" w:lineRule="auto"/>
        <w:ind w:leftChars="0"/>
        <w:rPr>
          <w:rFonts w:hint="default" w:ascii="Calibri" w:hAnsi="Calibri" w:cs="Calibri"/>
          <w:sz w:val="28"/>
          <w:szCs w:val="28"/>
        </w:rPr>
      </w:pPr>
      <w:r>
        <w:rPr>
          <w:rFonts w:hint="default" w:ascii="Calibri" w:hAnsi="Calibri" w:cs="Calibri"/>
          <w:sz w:val="28"/>
          <w:szCs w:val="28"/>
        </w:rPr>
        <w:t>2.3 Sơ đồ luồng dữ liệu</w:t>
      </w:r>
    </w:p>
    <w:p w14:paraId="3E1BED1D">
      <w:pPr>
        <w:pStyle w:val="5"/>
        <w:keepNext w:val="0"/>
        <w:keepLines w:val="0"/>
        <w:widowControl/>
        <w:suppressLineNumbers w:val="0"/>
        <w:spacing w:line="240" w:lineRule="auto"/>
        <w:rPr>
          <w:rStyle w:val="35"/>
          <w:rFonts w:hint="default" w:ascii="Calibri" w:hAnsi="Calibri" w:cs="Calibri"/>
          <w:b/>
          <w:bCs/>
          <w:sz w:val="28"/>
          <w:szCs w:val="28"/>
        </w:rPr>
      </w:pPr>
      <w:r>
        <w:rPr>
          <w:rStyle w:val="35"/>
          <w:rFonts w:hint="default" w:ascii="Calibri" w:hAnsi="Calibri" w:cs="Calibri"/>
          <w:b/>
          <w:bCs/>
          <w:sz w:val="28"/>
          <w:szCs w:val="28"/>
        </w:rPr>
        <w:t>Sơ Đồ Luồng Dữ Liệu Mức Đỉnh</w:t>
      </w:r>
    </w:p>
    <w:p w14:paraId="74AB1148">
      <w:pPr>
        <w:pStyle w:val="34"/>
        <w:keepNext w:val="0"/>
        <w:keepLines w:val="0"/>
        <w:widowControl/>
        <w:suppressLineNumbers w:val="0"/>
      </w:pPr>
      <w:r>
        <w:t xml:space="preserve">Trong hệ thống tra cứu thông tin các trường đại học và cao đẳng Việt Nam, </w:t>
      </w:r>
      <w:r>
        <w:rPr>
          <w:rFonts w:hint="default"/>
        </w:rPr>
        <w:t>Sơ Đồ Luồng Dữ Liệu Mức Đỉnh</w:t>
      </w:r>
      <w:r>
        <w:t xml:space="preserve"> thể hiện các dòng dữ liệu giữa hệ thống và hai tác nhân chính: </w:t>
      </w:r>
      <w:r>
        <w:rPr>
          <w:rStyle w:val="35"/>
        </w:rPr>
        <w:t>Người quản trị hệ thống</w:t>
      </w:r>
      <w:r>
        <w:t xml:space="preserve"> và </w:t>
      </w:r>
      <w:r>
        <w:rPr>
          <w:rStyle w:val="35"/>
        </w:rPr>
        <w:t>Người dùng (thí sinh)</w:t>
      </w:r>
      <w:r>
        <w:t>.</w:t>
      </w:r>
    </w:p>
    <w:p w14:paraId="32991593">
      <w:pPr>
        <w:pStyle w:val="34"/>
        <w:keepNext w:val="0"/>
        <w:keepLines w:val="0"/>
        <w:widowControl/>
        <w:suppressLineNumbers w:val="0"/>
      </w:pPr>
      <w:r>
        <w:drawing>
          <wp:inline distT="0" distB="0" distL="114300" distR="114300">
            <wp:extent cx="5483860" cy="29635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483860" cy="2963545"/>
                    </a:xfrm>
                    <a:prstGeom prst="rect">
                      <a:avLst/>
                    </a:prstGeom>
                    <a:noFill/>
                    <a:ln>
                      <a:noFill/>
                    </a:ln>
                  </pic:spPr>
                </pic:pic>
              </a:graphicData>
            </a:graphic>
          </wp:inline>
        </w:drawing>
      </w:r>
    </w:p>
    <w:p w14:paraId="4E2C07E0">
      <w:pPr>
        <w:pStyle w:val="5"/>
        <w:keepNext w:val="0"/>
        <w:keepLines w:val="0"/>
        <w:widowControl/>
        <w:suppressLineNumbers w:val="0"/>
      </w:pPr>
      <w:r>
        <w:t>Các thành phần chính:</w:t>
      </w:r>
    </w:p>
    <w:p w14:paraId="3C4636D5">
      <w:pPr>
        <w:pStyle w:val="34"/>
        <w:keepNext w:val="0"/>
        <w:keepLines w:val="0"/>
        <w:widowControl/>
        <w:suppressLineNumbers w:val="0"/>
        <w:ind w:left="720"/>
      </w:pPr>
      <w:r>
        <w:rPr>
          <w:rStyle w:val="35"/>
        </w:rPr>
        <w:t>Tác nhân bên ngoài</w:t>
      </w:r>
      <w:r>
        <w:t>:</w:t>
      </w:r>
    </w:p>
    <w:p w14:paraId="3142C91D">
      <w:pPr>
        <w:keepNext w:val="0"/>
        <w:keepLines w:val="0"/>
        <w:widowControl/>
        <w:numPr>
          <w:ilvl w:val="1"/>
          <w:numId w:val="27"/>
        </w:numPr>
        <w:suppressLineNumbers w:val="0"/>
        <w:spacing w:before="0" w:beforeAutospacing="1" w:after="0" w:afterAutospacing="1"/>
        <w:ind w:left="1440" w:hanging="360"/>
      </w:pPr>
      <w:r>
        <w:rPr>
          <w:rStyle w:val="35"/>
        </w:rPr>
        <w:t>Người quản trị hệ thống</w:t>
      </w:r>
      <w:r>
        <w:t>: Quản lý thông tin hệ thống.</w:t>
      </w:r>
    </w:p>
    <w:p w14:paraId="7EE2ED22">
      <w:pPr>
        <w:keepNext w:val="0"/>
        <w:keepLines w:val="0"/>
        <w:widowControl/>
        <w:numPr>
          <w:ilvl w:val="1"/>
          <w:numId w:val="27"/>
        </w:numPr>
        <w:suppressLineNumbers w:val="0"/>
        <w:spacing w:before="0" w:beforeAutospacing="1" w:after="0" w:afterAutospacing="1"/>
        <w:ind w:left="1440" w:hanging="360"/>
      </w:pPr>
      <w:r>
        <w:rPr>
          <w:rStyle w:val="35"/>
        </w:rPr>
        <w:t>Người dùng (thí sinh)</w:t>
      </w:r>
      <w:r>
        <w:t>: Tra cứu thông tin trường và ngành học.</w:t>
      </w:r>
    </w:p>
    <w:p w14:paraId="47A39040">
      <w:pPr>
        <w:pStyle w:val="34"/>
        <w:keepNext w:val="0"/>
        <w:keepLines w:val="0"/>
        <w:widowControl/>
        <w:suppressLineNumbers w:val="0"/>
        <w:ind w:left="720"/>
      </w:pPr>
      <w:r>
        <w:rPr>
          <w:rStyle w:val="35"/>
        </w:rPr>
        <w:t>Chức năng chính của hệ thống</w:t>
      </w:r>
      <w:r>
        <w:t>:</w:t>
      </w:r>
    </w:p>
    <w:p w14:paraId="5830F7FD">
      <w:pPr>
        <w:keepNext w:val="0"/>
        <w:keepLines w:val="0"/>
        <w:widowControl/>
        <w:numPr>
          <w:ilvl w:val="1"/>
          <w:numId w:val="28"/>
        </w:numPr>
        <w:suppressLineNumbers w:val="0"/>
        <w:tabs>
          <w:tab w:val="left" w:pos="1440"/>
        </w:tabs>
        <w:spacing w:before="0" w:beforeAutospacing="1" w:after="0" w:afterAutospacing="1"/>
        <w:ind w:left="1440" w:hanging="360"/>
      </w:pPr>
      <w:r>
        <w:rPr>
          <w:rStyle w:val="35"/>
        </w:rPr>
        <w:t>Quản lý thông tin trường học</w:t>
      </w:r>
      <w:r>
        <w:t>: Người quản trị có thể thêm, sửa, xóa thông tin các trường đại học, cao đẳng.</w:t>
      </w:r>
    </w:p>
    <w:p w14:paraId="1B718A8D">
      <w:pPr>
        <w:keepNext w:val="0"/>
        <w:keepLines w:val="0"/>
        <w:widowControl/>
        <w:numPr>
          <w:ilvl w:val="1"/>
          <w:numId w:val="28"/>
        </w:numPr>
        <w:suppressLineNumbers w:val="0"/>
        <w:tabs>
          <w:tab w:val="left" w:pos="1440"/>
        </w:tabs>
        <w:spacing w:before="0" w:beforeAutospacing="1" w:after="0" w:afterAutospacing="1"/>
        <w:ind w:left="1440" w:hanging="360"/>
      </w:pPr>
      <w:r>
        <w:rPr>
          <w:rStyle w:val="35"/>
        </w:rPr>
        <w:t>Quản lý ngành đào tạo</w:t>
      </w:r>
      <w:r>
        <w:t>: Thêm mới, sửa đổi và xóa danh mục ngành nghề đào tạo của từng trường.</w:t>
      </w:r>
    </w:p>
    <w:p w14:paraId="6521A19E">
      <w:pPr>
        <w:keepNext w:val="0"/>
        <w:keepLines w:val="0"/>
        <w:widowControl/>
        <w:numPr>
          <w:ilvl w:val="1"/>
          <w:numId w:val="28"/>
        </w:numPr>
        <w:suppressLineNumbers w:val="0"/>
        <w:tabs>
          <w:tab w:val="left" w:pos="1440"/>
        </w:tabs>
        <w:spacing w:before="0" w:beforeAutospacing="1" w:after="0" w:afterAutospacing="1"/>
        <w:ind w:left="1440" w:hanging="360"/>
      </w:pPr>
      <w:r>
        <w:rPr>
          <w:rStyle w:val="35"/>
        </w:rPr>
        <w:t>Quản lý ban giám hiệu</w:t>
      </w:r>
      <w:r>
        <w:t>: Thêm, sửa, xóa thông tin chi tiết của ban giám hiệu.</w:t>
      </w:r>
    </w:p>
    <w:p w14:paraId="5DCD7062">
      <w:pPr>
        <w:keepNext w:val="0"/>
        <w:keepLines w:val="0"/>
        <w:widowControl/>
        <w:numPr>
          <w:ilvl w:val="1"/>
          <w:numId w:val="28"/>
        </w:numPr>
        <w:suppressLineNumbers w:val="0"/>
        <w:tabs>
          <w:tab w:val="left" w:pos="1440"/>
        </w:tabs>
        <w:spacing w:before="0" w:beforeAutospacing="1" w:after="0" w:afterAutospacing="1"/>
        <w:ind w:left="1440" w:hanging="360"/>
      </w:pPr>
      <w:r>
        <w:rPr>
          <w:rStyle w:val="35"/>
        </w:rPr>
        <w:t>Tra cứu thông tin trường và ngành học</w:t>
      </w:r>
      <w:r>
        <w:t>: Người dùng có thể tra cứu thông tin các trường và ngành học dựa trên các tiêu chí khác nhau.</w:t>
      </w:r>
    </w:p>
    <w:p w14:paraId="2D9B447C">
      <w:pPr>
        <w:keepNext w:val="0"/>
        <w:keepLines w:val="0"/>
        <w:widowControl/>
        <w:numPr>
          <w:ilvl w:val="1"/>
          <w:numId w:val="28"/>
        </w:numPr>
        <w:suppressLineNumbers w:val="0"/>
        <w:tabs>
          <w:tab w:val="left" w:pos="1440"/>
        </w:tabs>
        <w:spacing w:before="0" w:beforeAutospacing="1" w:after="0" w:afterAutospacing="1"/>
        <w:ind w:left="1440" w:hanging="360"/>
      </w:pPr>
      <w:r>
        <w:rPr>
          <w:rStyle w:val="35"/>
        </w:rPr>
        <w:t>Quản lý danh sách quan tâm</w:t>
      </w:r>
      <w:r>
        <w:t>: Người dùng có thể tạo, quản lý danh sách các trường quan tâm, tải xuống và in ấn.</w:t>
      </w:r>
    </w:p>
    <w:p w14:paraId="166FBF4E">
      <w:pPr>
        <w:keepNext w:val="0"/>
        <w:keepLines w:val="0"/>
        <w:widowControl/>
        <w:numPr>
          <w:ilvl w:val="1"/>
          <w:numId w:val="28"/>
        </w:numPr>
        <w:suppressLineNumbers w:val="0"/>
        <w:tabs>
          <w:tab w:val="left" w:pos="1440"/>
        </w:tabs>
        <w:spacing w:before="0" w:beforeAutospacing="1" w:after="0" w:afterAutospacing="1"/>
        <w:ind w:left="1440" w:hanging="360"/>
      </w:pPr>
      <w:r>
        <w:rPr>
          <w:rStyle w:val="35"/>
        </w:rPr>
        <w:t>Báo cáo và thống kê</w:t>
      </w:r>
      <w:r>
        <w:t>: Cung cấp các báo cáo thống kê về trường và ngành học được tìm kiếm nhiều nhất, tỷ lệ thí sinh chọn ngành tại các trường khác nhau.</w:t>
      </w:r>
    </w:p>
    <w:p w14:paraId="17B8F632">
      <w:pPr>
        <w:pStyle w:val="34"/>
        <w:keepNext w:val="0"/>
        <w:keepLines w:val="0"/>
        <w:widowControl/>
        <w:suppressLineNumbers w:val="0"/>
        <w:ind w:left="720"/>
      </w:pPr>
      <w:r>
        <w:rPr>
          <w:rStyle w:val="35"/>
        </w:rPr>
        <w:t>Luồng dữ liệu</w:t>
      </w:r>
      <w:r>
        <w:t>:</w:t>
      </w:r>
    </w:p>
    <w:p w14:paraId="5B1CBC3D">
      <w:pPr>
        <w:keepNext w:val="0"/>
        <w:keepLines w:val="0"/>
        <w:widowControl/>
        <w:numPr>
          <w:ilvl w:val="1"/>
          <w:numId w:val="29"/>
        </w:numPr>
        <w:suppressLineNumbers w:val="0"/>
        <w:tabs>
          <w:tab w:val="left" w:pos="1440"/>
        </w:tabs>
        <w:spacing w:before="0" w:beforeAutospacing="1" w:after="0" w:afterAutospacing="1"/>
        <w:ind w:left="1440" w:hanging="360"/>
      </w:pPr>
      <w:r>
        <w:rPr>
          <w:rStyle w:val="35"/>
        </w:rPr>
        <w:t>Người quản trị hệ thống</w:t>
      </w:r>
      <w:r>
        <w:t>:</w:t>
      </w:r>
    </w:p>
    <w:p w14:paraId="7A9CC107">
      <w:pPr>
        <w:keepNext w:val="0"/>
        <w:keepLines w:val="0"/>
        <w:widowControl/>
        <w:numPr>
          <w:ilvl w:val="2"/>
          <w:numId w:val="27"/>
        </w:numPr>
        <w:suppressLineNumbers w:val="0"/>
        <w:spacing w:before="0" w:beforeAutospacing="1" w:after="0" w:afterAutospacing="1"/>
        <w:ind w:left="2160" w:hanging="360"/>
      </w:pPr>
      <w:r>
        <w:t>Gửi yêu cầu đăng nhập -&gt; Hệ thống kiểm tra thông tin đăng nhập.</w:t>
      </w:r>
    </w:p>
    <w:p w14:paraId="2C51A782">
      <w:pPr>
        <w:keepNext w:val="0"/>
        <w:keepLines w:val="0"/>
        <w:widowControl/>
        <w:numPr>
          <w:ilvl w:val="2"/>
          <w:numId w:val="27"/>
        </w:numPr>
        <w:suppressLineNumbers w:val="0"/>
        <w:spacing w:before="0" w:beforeAutospacing="1" w:after="0" w:afterAutospacing="1"/>
        <w:ind w:left="2160" w:hanging="360"/>
      </w:pPr>
      <w:r>
        <w:t>Gửi thông tin trường, ngành, ban giám hiệu mới hoặc yêu cầu cập nhật/xóa -&gt; Hệ thống xác nhận và lưu trữ thông tin.</w:t>
      </w:r>
    </w:p>
    <w:p w14:paraId="438284CE">
      <w:pPr>
        <w:keepNext w:val="0"/>
        <w:keepLines w:val="0"/>
        <w:widowControl/>
        <w:numPr>
          <w:ilvl w:val="2"/>
          <w:numId w:val="27"/>
        </w:numPr>
        <w:suppressLineNumbers w:val="0"/>
        <w:spacing w:before="0" w:beforeAutospacing="1" w:after="0" w:afterAutospacing="1"/>
        <w:ind w:left="2160" w:hanging="360"/>
      </w:pPr>
      <w:r>
        <w:t>Gửi yêu cầu xem báo cáo -&gt; Hệ thống trả về các báo cáo thống kê.</w:t>
      </w:r>
    </w:p>
    <w:p w14:paraId="0C4C56EF">
      <w:pPr>
        <w:keepNext w:val="0"/>
        <w:keepLines w:val="0"/>
        <w:widowControl/>
        <w:numPr>
          <w:ilvl w:val="2"/>
          <w:numId w:val="27"/>
        </w:numPr>
        <w:suppressLineNumbers w:val="0"/>
        <w:spacing w:before="0" w:beforeAutospacing="1" w:after="0" w:afterAutospacing="1"/>
        <w:ind w:left="2160" w:hanging="360"/>
      </w:pPr>
      <w:r>
        <w:t>Gửi yêu cầu in ấn -&gt; Hệ thống xử lý và xuất báo cáo ra định dạng in ấn.</w:t>
      </w:r>
    </w:p>
    <w:p w14:paraId="6CC7D307">
      <w:pPr>
        <w:keepNext w:val="0"/>
        <w:keepLines w:val="0"/>
        <w:widowControl/>
        <w:numPr>
          <w:ilvl w:val="1"/>
          <w:numId w:val="29"/>
        </w:numPr>
        <w:suppressLineNumbers w:val="0"/>
        <w:tabs>
          <w:tab w:val="left" w:pos="1440"/>
        </w:tabs>
        <w:spacing w:before="0" w:beforeAutospacing="1" w:after="0" w:afterAutospacing="1"/>
        <w:ind w:left="1440" w:hanging="360"/>
      </w:pPr>
      <w:r>
        <w:rPr>
          <w:rStyle w:val="35"/>
        </w:rPr>
        <w:t>Người dùng (thí sinh)</w:t>
      </w:r>
      <w:r>
        <w:t>:</w:t>
      </w:r>
    </w:p>
    <w:p w14:paraId="7E2487D4">
      <w:pPr>
        <w:keepNext w:val="0"/>
        <w:keepLines w:val="0"/>
        <w:widowControl/>
        <w:numPr>
          <w:ilvl w:val="2"/>
          <w:numId w:val="28"/>
        </w:numPr>
        <w:suppressLineNumbers w:val="0"/>
        <w:tabs>
          <w:tab w:val="left" w:pos="2160"/>
        </w:tabs>
        <w:spacing w:before="0" w:beforeAutospacing="1" w:after="0" w:afterAutospacing="1"/>
        <w:ind w:left="2160" w:hanging="360"/>
      </w:pPr>
      <w:r>
        <w:t>Gửi yêu cầu tra cứu thông tin trường, ngành học -&gt; Hệ thống trả về kết quả tra cứu.</w:t>
      </w:r>
    </w:p>
    <w:p w14:paraId="1D0272DE">
      <w:pPr>
        <w:keepNext w:val="0"/>
        <w:keepLines w:val="0"/>
        <w:widowControl/>
        <w:numPr>
          <w:ilvl w:val="2"/>
          <w:numId w:val="28"/>
        </w:numPr>
        <w:suppressLineNumbers w:val="0"/>
        <w:tabs>
          <w:tab w:val="left" w:pos="2160"/>
        </w:tabs>
        <w:spacing w:before="0" w:beforeAutospacing="1" w:after="0" w:afterAutospacing="1"/>
        <w:ind w:left="2160" w:hanging="360"/>
      </w:pPr>
      <w:r>
        <w:t>Gửi yêu cầu tạo, quản lý danh sách trường quan tâm -&gt; Hệ thống lưu trữ danh sách.</w:t>
      </w:r>
    </w:p>
    <w:p w14:paraId="5F2D5AF5">
      <w:pPr>
        <w:keepNext w:val="0"/>
        <w:keepLines w:val="0"/>
        <w:widowControl/>
        <w:numPr>
          <w:ilvl w:val="2"/>
          <w:numId w:val="28"/>
        </w:numPr>
        <w:suppressLineNumbers w:val="0"/>
        <w:tabs>
          <w:tab w:val="left" w:pos="2160"/>
        </w:tabs>
        <w:spacing w:before="0" w:beforeAutospacing="1" w:after="0" w:afterAutospacing="1"/>
        <w:ind w:left="2160" w:hanging="360"/>
      </w:pPr>
      <w:r>
        <w:t>Gửi yêu cầu tải xuống hoặc in danh sách -&gt; Hệ thống cung cấp file tải xuống hoặc in ấn.</w:t>
      </w:r>
    </w:p>
    <w:p w14:paraId="7A6FFE02">
      <w:pPr>
        <w:pStyle w:val="34"/>
        <w:keepNext w:val="0"/>
        <w:keepLines w:val="0"/>
        <w:widowControl/>
        <w:suppressLineNumbers w:val="0"/>
        <w:ind w:left="720"/>
      </w:pPr>
      <w:r>
        <w:rPr>
          <w:rStyle w:val="35"/>
        </w:rPr>
        <w:t>Hệ thống</w:t>
      </w:r>
      <w:r>
        <w:t>:</w:t>
      </w:r>
    </w:p>
    <w:p w14:paraId="412B3D0F">
      <w:pPr>
        <w:keepNext w:val="0"/>
        <w:keepLines w:val="0"/>
        <w:widowControl/>
        <w:numPr>
          <w:ilvl w:val="1"/>
          <w:numId w:val="30"/>
        </w:numPr>
        <w:suppressLineNumbers w:val="0"/>
        <w:tabs>
          <w:tab w:val="left" w:pos="1440"/>
        </w:tabs>
        <w:spacing w:before="0" w:beforeAutospacing="1" w:after="0" w:afterAutospacing="1"/>
        <w:ind w:left="1440" w:hanging="360"/>
      </w:pPr>
      <w:r>
        <w:rPr>
          <w:rStyle w:val="35"/>
        </w:rPr>
        <w:t>Xử lý thông tin và yêu cầu</w:t>
      </w:r>
      <w:r>
        <w:t xml:space="preserve"> từ người quản trị và người dùng.</w:t>
      </w:r>
    </w:p>
    <w:p w14:paraId="51595D43">
      <w:pPr>
        <w:keepNext w:val="0"/>
        <w:keepLines w:val="0"/>
        <w:widowControl/>
        <w:numPr>
          <w:ilvl w:val="1"/>
          <w:numId w:val="30"/>
        </w:numPr>
        <w:suppressLineNumbers w:val="0"/>
        <w:tabs>
          <w:tab w:val="left" w:pos="1440"/>
        </w:tabs>
        <w:spacing w:before="0" w:beforeAutospacing="1" w:after="0" w:afterAutospacing="1"/>
        <w:ind w:left="1440" w:hanging="360"/>
      </w:pPr>
      <w:r>
        <w:rPr>
          <w:rStyle w:val="35"/>
        </w:rPr>
        <w:t>Truy xuất cơ sở dữ liệu</w:t>
      </w:r>
      <w:r>
        <w:t>: Lấy dữ liệu về thông tin trường học, ngành đào tạo, ban giám hiệu, cũng như dữ liệu thống kê và báo cáo.</w:t>
      </w:r>
    </w:p>
    <w:p w14:paraId="1A4DC65F">
      <w:pPr>
        <w:keepNext w:val="0"/>
        <w:keepLines w:val="0"/>
        <w:widowControl/>
        <w:numPr>
          <w:ilvl w:val="1"/>
          <w:numId w:val="30"/>
        </w:numPr>
        <w:suppressLineNumbers w:val="0"/>
        <w:tabs>
          <w:tab w:val="left" w:pos="1440"/>
        </w:tabs>
        <w:spacing w:before="0" w:beforeAutospacing="1" w:after="0" w:afterAutospacing="1"/>
        <w:ind w:left="1440" w:hanging="360"/>
      </w:pPr>
      <w:r>
        <w:rPr>
          <w:rStyle w:val="35"/>
        </w:rPr>
        <w:t>Phản hồi kết quả</w:t>
      </w:r>
      <w:r>
        <w:t>: Cung cấp kết quả tra cứu, xác nhận các thao tác quản trị, và xuất báo cáo cho người dùng và người quản trị.</w:t>
      </w:r>
    </w:p>
    <w:p w14:paraId="7AA01B22">
      <w:pPr>
        <w:pStyle w:val="3"/>
        <w:spacing w:line="240" w:lineRule="auto"/>
        <w:rPr>
          <w:rFonts w:hint="default" w:ascii="Calibri" w:hAnsi="Calibri" w:cs="Calibri"/>
          <w:sz w:val="28"/>
          <w:szCs w:val="28"/>
          <w:lang w:val="en-US"/>
        </w:rPr>
      </w:pPr>
      <w:r>
        <w:rPr>
          <w:rFonts w:hint="default" w:ascii="Calibri" w:hAnsi="Calibri" w:cs="Calibri"/>
          <w:sz w:val="28"/>
          <w:szCs w:val="28"/>
        </w:rPr>
        <w:t xml:space="preserve">2.4 </w:t>
      </w:r>
      <w:r>
        <w:rPr>
          <w:rFonts w:hint="default" w:ascii="Calibri" w:hAnsi="Calibri" w:cs="Calibri"/>
          <w:sz w:val="28"/>
          <w:szCs w:val="28"/>
          <w:lang w:val="en-US"/>
        </w:rPr>
        <w:t>Sơ đồ luồng dữ liệu mức dưới đỉnh</w:t>
      </w:r>
    </w:p>
    <w:p w14:paraId="4E4F8B38">
      <w:pPr>
        <w:pStyle w:val="34"/>
        <w:keepNext w:val="0"/>
        <w:keepLines w:val="0"/>
        <w:widowControl/>
        <w:suppressLineNumbers w:val="0"/>
      </w:pPr>
      <w:r>
        <w:rPr>
          <w:rStyle w:val="35"/>
        </w:rPr>
        <w:t>Quản lý thông tin trường học</w:t>
      </w:r>
      <w:r>
        <w:t xml:space="preserve"> (Chức năng lớn):</w:t>
      </w:r>
    </w:p>
    <w:p w14:paraId="5DE1122A">
      <w:pPr>
        <w:pStyle w:val="34"/>
        <w:keepNext w:val="0"/>
        <w:keepLines w:val="0"/>
        <w:widowControl/>
        <w:suppressLineNumbers w:val="0"/>
      </w:pPr>
      <w:r>
        <w:drawing>
          <wp:inline distT="0" distB="0" distL="114300" distR="114300">
            <wp:extent cx="5486400" cy="423481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486400" cy="4234815"/>
                    </a:xfrm>
                    <a:prstGeom prst="rect">
                      <a:avLst/>
                    </a:prstGeom>
                    <a:noFill/>
                    <a:ln>
                      <a:noFill/>
                    </a:ln>
                  </pic:spPr>
                </pic:pic>
              </a:graphicData>
            </a:graphic>
          </wp:inline>
        </w:drawing>
      </w:r>
    </w:p>
    <w:p w14:paraId="1985D5D8">
      <w:pPr>
        <w:keepNext w:val="0"/>
        <w:keepLines w:val="0"/>
        <w:widowControl/>
        <w:numPr>
          <w:ilvl w:val="1"/>
          <w:numId w:val="31"/>
        </w:numPr>
        <w:suppressLineNumbers w:val="0"/>
        <w:spacing w:before="0" w:beforeAutospacing="1" w:after="0" w:afterAutospacing="1"/>
        <w:ind w:left="1440" w:hanging="360"/>
      </w:pPr>
      <w:r>
        <w:rPr>
          <w:rStyle w:val="35"/>
        </w:rPr>
        <w:t>Chức năng con</w:t>
      </w:r>
      <w:r>
        <w:t>:</w:t>
      </w:r>
    </w:p>
    <w:p w14:paraId="73CC6F56">
      <w:pPr>
        <w:keepNext w:val="0"/>
        <w:keepLines w:val="0"/>
        <w:widowControl/>
        <w:numPr>
          <w:ilvl w:val="2"/>
          <w:numId w:val="31"/>
        </w:numPr>
        <w:suppressLineNumbers w:val="0"/>
        <w:spacing w:before="0" w:beforeAutospacing="1" w:after="0" w:afterAutospacing="1"/>
        <w:ind w:left="2160" w:hanging="360"/>
      </w:pPr>
      <w:r>
        <w:rPr>
          <w:rStyle w:val="35"/>
        </w:rPr>
        <w:t>Thêm mới thông tin trường</w:t>
      </w:r>
      <w:r>
        <w:t>: Người quản trị nhập thông tin trường (mã trường, tên trường, địa chỉ, điện thoại, email, website, ảnh đại diện, v.v.).</w:t>
      </w:r>
    </w:p>
    <w:p w14:paraId="6F906D31">
      <w:pPr>
        <w:keepNext w:val="0"/>
        <w:keepLines w:val="0"/>
        <w:widowControl/>
        <w:numPr>
          <w:ilvl w:val="2"/>
          <w:numId w:val="31"/>
        </w:numPr>
        <w:suppressLineNumbers w:val="0"/>
        <w:spacing w:before="0" w:beforeAutospacing="1" w:after="0" w:afterAutospacing="1"/>
        <w:ind w:left="2160" w:hanging="360"/>
      </w:pPr>
      <w:r>
        <w:rPr>
          <w:rStyle w:val="35"/>
        </w:rPr>
        <w:t>Cập nhật thông tin trường</w:t>
      </w:r>
      <w:r>
        <w:t>: Người quản trị cập nhật thông tin trường đã có trong hệ thống.</w:t>
      </w:r>
    </w:p>
    <w:p w14:paraId="0F00FE88">
      <w:pPr>
        <w:keepNext w:val="0"/>
        <w:keepLines w:val="0"/>
        <w:widowControl/>
        <w:numPr>
          <w:ilvl w:val="2"/>
          <w:numId w:val="31"/>
        </w:numPr>
        <w:suppressLineNumbers w:val="0"/>
        <w:spacing w:before="0" w:beforeAutospacing="1" w:after="0" w:afterAutospacing="1"/>
        <w:ind w:left="2160" w:hanging="360"/>
      </w:pPr>
      <w:r>
        <w:rPr>
          <w:rStyle w:val="35"/>
        </w:rPr>
        <w:t>Xóa thông tin trường</w:t>
      </w:r>
      <w:r>
        <w:t>: Người quản trị gửi yêu cầu xóa trường học khỏi hệ thống.</w:t>
      </w:r>
    </w:p>
    <w:p w14:paraId="5AB78801">
      <w:pPr>
        <w:keepNext w:val="0"/>
        <w:keepLines w:val="0"/>
        <w:widowControl/>
        <w:numPr>
          <w:ilvl w:val="1"/>
          <w:numId w:val="31"/>
        </w:numPr>
        <w:suppressLineNumbers w:val="0"/>
        <w:spacing w:before="0" w:beforeAutospacing="1" w:after="0" w:afterAutospacing="1"/>
        <w:ind w:left="1440" w:hanging="360"/>
      </w:pPr>
      <w:r>
        <w:rPr>
          <w:rStyle w:val="35"/>
        </w:rPr>
        <w:t>Luồng dữ liệu</w:t>
      </w:r>
      <w:r>
        <w:t>:</w:t>
      </w:r>
    </w:p>
    <w:p w14:paraId="5265FCE6">
      <w:pPr>
        <w:keepNext w:val="0"/>
        <w:keepLines w:val="0"/>
        <w:widowControl/>
        <w:numPr>
          <w:ilvl w:val="2"/>
          <w:numId w:val="32"/>
        </w:numPr>
        <w:suppressLineNumbers w:val="0"/>
        <w:tabs>
          <w:tab w:val="left" w:pos="2160"/>
        </w:tabs>
        <w:spacing w:before="0" w:beforeAutospacing="1" w:after="0" w:afterAutospacing="1"/>
        <w:ind w:left="2160" w:hanging="360"/>
      </w:pPr>
      <w:r>
        <w:t>Người quản trị gửi dữ liệu thông tin trường học -&gt; Hệ thống lưu trữ hoặc cập nhật trong cơ sở dữ liệu.</w:t>
      </w:r>
    </w:p>
    <w:p w14:paraId="1EE26932">
      <w:pPr>
        <w:keepNext w:val="0"/>
        <w:keepLines w:val="0"/>
        <w:widowControl/>
        <w:numPr>
          <w:ilvl w:val="2"/>
          <w:numId w:val="32"/>
        </w:numPr>
        <w:suppressLineNumbers w:val="0"/>
        <w:tabs>
          <w:tab w:val="left" w:pos="2160"/>
        </w:tabs>
        <w:spacing w:before="0" w:beforeAutospacing="1" w:after="0" w:afterAutospacing="1"/>
        <w:ind w:left="2160" w:hanging="360"/>
      </w:pPr>
      <w:r>
        <w:t>Yêu cầu xóa -&gt; Hệ thống xác nhận và xóa thông tin trường khỏi cơ sở dữ liệu.</w:t>
      </w:r>
    </w:p>
    <w:p w14:paraId="7D9FA15E">
      <w:pPr>
        <w:pStyle w:val="34"/>
        <w:keepNext w:val="0"/>
        <w:keepLines w:val="0"/>
        <w:widowControl/>
        <w:suppressLineNumbers w:val="0"/>
        <w:ind w:left="720"/>
      </w:pPr>
      <w:r>
        <w:rPr>
          <w:rStyle w:val="35"/>
        </w:rPr>
        <w:t>Quản lý ngành đào tạo</w:t>
      </w:r>
      <w:r>
        <w:t xml:space="preserve"> (Chức năng lớn):</w:t>
      </w:r>
    </w:p>
    <w:p w14:paraId="218FD768">
      <w:pPr>
        <w:pStyle w:val="34"/>
        <w:keepNext w:val="0"/>
        <w:keepLines w:val="0"/>
        <w:widowControl/>
        <w:suppressLineNumbers w:val="0"/>
        <w:ind w:left="720"/>
      </w:pPr>
      <w:r>
        <w:drawing>
          <wp:inline distT="0" distB="0" distL="114300" distR="114300">
            <wp:extent cx="5486400" cy="41509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486400" cy="4150995"/>
                    </a:xfrm>
                    <a:prstGeom prst="rect">
                      <a:avLst/>
                    </a:prstGeom>
                    <a:noFill/>
                    <a:ln>
                      <a:noFill/>
                    </a:ln>
                  </pic:spPr>
                </pic:pic>
              </a:graphicData>
            </a:graphic>
          </wp:inline>
        </w:drawing>
      </w:r>
    </w:p>
    <w:p w14:paraId="2FAD391A">
      <w:pPr>
        <w:keepNext w:val="0"/>
        <w:keepLines w:val="0"/>
        <w:widowControl/>
        <w:numPr>
          <w:ilvl w:val="0"/>
          <w:numId w:val="33"/>
        </w:numPr>
        <w:suppressLineNumbers w:val="0"/>
        <w:tabs>
          <w:tab w:val="clear" w:pos="425"/>
        </w:tabs>
        <w:spacing w:before="0" w:beforeAutospacing="1" w:after="0" w:afterAutospacing="1"/>
        <w:ind w:left="1440" w:leftChars="0" w:hanging="360" w:firstLineChars="0"/>
      </w:pPr>
      <w:r>
        <w:rPr>
          <w:rStyle w:val="35"/>
        </w:rPr>
        <w:t>Chức năng con</w:t>
      </w:r>
      <w:r>
        <w:t>:</w:t>
      </w:r>
    </w:p>
    <w:p w14:paraId="131C93E3">
      <w:pPr>
        <w:keepNext w:val="0"/>
        <w:keepLines w:val="0"/>
        <w:widowControl/>
        <w:numPr>
          <w:ilvl w:val="2"/>
          <w:numId w:val="34"/>
        </w:numPr>
        <w:suppressLineNumbers w:val="0"/>
        <w:tabs>
          <w:tab w:val="left" w:pos="2160"/>
        </w:tabs>
        <w:spacing w:before="0" w:beforeAutospacing="1" w:after="0" w:afterAutospacing="1"/>
        <w:ind w:left="2160" w:hanging="360"/>
      </w:pPr>
      <w:r>
        <w:rPr>
          <w:rStyle w:val="35"/>
        </w:rPr>
        <w:t>Thêm mới ngành đào tạo</w:t>
      </w:r>
      <w:r>
        <w:t>: Người quản trị nhập thông tin ngành nghề đào tạo của từng trường.</w:t>
      </w:r>
    </w:p>
    <w:p w14:paraId="2A08F7DD">
      <w:pPr>
        <w:keepNext w:val="0"/>
        <w:keepLines w:val="0"/>
        <w:widowControl/>
        <w:numPr>
          <w:ilvl w:val="2"/>
          <w:numId w:val="34"/>
        </w:numPr>
        <w:suppressLineNumbers w:val="0"/>
        <w:tabs>
          <w:tab w:val="left" w:pos="2160"/>
        </w:tabs>
        <w:spacing w:before="0" w:beforeAutospacing="1" w:after="0" w:afterAutospacing="1"/>
        <w:ind w:left="2160" w:hanging="360"/>
      </w:pPr>
      <w:r>
        <w:rPr>
          <w:rStyle w:val="35"/>
        </w:rPr>
        <w:t>Cập nhật ngành đào tạo</w:t>
      </w:r>
      <w:r>
        <w:t>: Cập nhật thông tin ngành nghề đào tạo đã có.</w:t>
      </w:r>
    </w:p>
    <w:p w14:paraId="1ED3F42A">
      <w:pPr>
        <w:keepNext w:val="0"/>
        <w:keepLines w:val="0"/>
        <w:widowControl/>
        <w:numPr>
          <w:ilvl w:val="2"/>
          <w:numId w:val="34"/>
        </w:numPr>
        <w:suppressLineNumbers w:val="0"/>
        <w:tabs>
          <w:tab w:val="left" w:pos="2160"/>
        </w:tabs>
        <w:spacing w:before="0" w:beforeAutospacing="1" w:after="0" w:afterAutospacing="1"/>
        <w:ind w:left="2160" w:hanging="360"/>
      </w:pPr>
      <w:r>
        <w:rPr>
          <w:rStyle w:val="35"/>
        </w:rPr>
        <w:t>Xóa ngành đào tạo</w:t>
      </w:r>
      <w:r>
        <w:t>: Người quản trị có thể xóa ngành nghề không còn đào tạo.</w:t>
      </w:r>
    </w:p>
    <w:p w14:paraId="1394A261">
      <w:pPr>
        <w:keepNext w:val="0"/>
        <w:keepLines w:val="0"/>
        <w:widowControl/>
        <w:numPr>
          <w:ilvl w:val="2"/>
          <w:numId w:val="34"/>
        </w:numPr>
        <w:suppressLineNumbers w:val="0"/>
        <w:tabs>
          <w:tab w:val="left" w:pos="2160"/>
        </w:tabs>
        <w:spacing w:before="0" w:beforeAutospacing="1" w:after="0" w:afterAutospacing="1"/>
        <w:ind w:left="2160" w:hanging="360"/>
      </w:pPr>
      <w:r>
        <w:rPr>
          <w:rStyle w:val="35"/>
        </w:rPr>
        <w:t>Cập nhật chỉ tiêu tuyển sinh</w:t>
      </w:r>
      <w:r>
        <w:t>: Trước mỗi mùa thi, người quản trị có thể cập nhật chỉ tiêu tuyển sinh cho từng ngành.</w:t>
      </w:r>
    </w:p>
    <w:p w14:paraId="7468FB1E">
      <w:pPr>
        <w:keepNext w:val="0"/>
        <w:keepLines w:val="0"/>
        <w:widowControl/>
        <w:numPr>
          <w:ilvl w:val="0"/>
          <w:numId w:val="33"/>
        </w:numPr>
        <w:suppressLineNumbers w:val="0"/>
        <w:tabs>
          <w:tab w:val="clear" w:pos="425"/>
        </w:tabs>
        <w:spacing w:before="0" w:beforeAutospacing="1" w:after="0" w:afterAutospacing="1"/>
        <w:ind w:left="1440" w:leftChars="0" w:hanging="360" w:firstLineChars="0"/>
      </w:pPr>
      <w:r>
        <w:rPr>
          <w:rStyle w:val="35"/>
        </w:rPr>
        <w:t>Luồng dữ liệu</w:t>
      </w:r>
      <w:r>
        <w:t>:</w:t>
      </w:r>
    </w:p>
    <w:p w14:paraId="76A7425C">
      <w:pPr>
        <w:keepNext w:val="0"/>
        <w:keepLines w:val="0"/>
        <w:widowControl/>
        <w:numPr>
          <w:ilvl w:val="2"/>
          <w:numId w:val="35"/>
        </w:numPr>
        <w:suppressLineNumbers w:val="0"/>
        <w:tabs>
          <w:tab w:val="left" w:pos="2160"/>
        </w:tabs>
        <w:spacing w:before="0" w:beforeAutospacing="1" w:after="0" w:afterAutospacing="1"/>
        <w:ind w:left="2160" w:hanging="360"/>
      </w:pPr>
      <w:r>
        <w:t>Người quản trị nhập thông tin về ngành đào tạo và chỉ tiêu tuyển sinh -&gt; Hệ thống cập nhật cơ sở dữ liệu.</w:t>
      </w:r>
    </w:p>
    <w:p w14:paraId="27914F7D">
      <w:pPr>
        <w:keepNext w:val="0"/>
        <w:keepLines w:val="0"/>
        <w:widowControl/>
        <w:numPr>
          <w:ilvl w:val="2"/>
          <w:numId w:val="35"/>
        </w:numPr>
        <w:suppressLineNumbers w:val="0"/>
        <w:tabs>
          <w:tab w:val="left" w:pos="2160"/>
        </w:tabs>
        <w:spacing w:before="0" w:beforeAutospacing="1" w:after="0" w:afterAutospacing="1"/>
        <w:ind w:left="2160" w:hanging="360"/>
      </w:pPr>
      <w:r>
        <w:t>Yêu cầu xóa ngành đào tạo -&gt; Hệ thống thực hiện xác nhận và xóa ngành trong cơ sở dữ liệu.</w:t>
      </w:r>
    </w:p>
    <w:p w14:paraId="17846F0C">
      <w:pPr>
        <w:pStyle w:val="34"/>
        <w:keepNext w:val="0"/>
        <w:keepLines w:val="0"/>
        <w:widowControl/>
        <w:suppressLineNumbers w:val="0"/>
        <w:ind w:left="720"/>
      </w:pPr>
      <w:r>
        <w:rPr>
          <w:rStyle w:val="35"/>
        </w:rPr>
        <w:t>Quản lý thông tin ban giám hiệu</w:t>
      </w:r>
      <w:r>
        <w:t xml:space="preserve"> (Chức năng lớn):</w:t>
      </w:r>
    </w:p>
    <w:p w14:paraId="3DB51591">
      <w:pPr>
        <w:pStyle w:val="34"/>
        <w:keepNext w:val="0"/>
        <w:keepLines w:val="0"/>
        <w:widowControl/>
        <w:suppressLineNumbers w:val="0"/>
        <w:ind w:left="720"/>
      </w:pPr>
      <w:r>
        <w:drawing>
          <wp:inline distT="0" distB="0" distL="114300" distR="114300">
            <wp:extent cx="5485130" cy="418465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485130" cy="4184650"/>
                    </a:xfrm>
                    <a:prstGeom prst="rect">
                      <a:avLst/>
                    </a:prstGeom>
                    <a:noFill/>
                    <a:ln>
                      <a:noFill/>
                    </a:ln>
                  </pic:spPr>
                </pic:pic>
              </a:graphicData>
            </a:graphic>
          </wp:inline>
        </w:drawing>
      </w:r>
    </w:p>
    <w:p w14:paraId="7144E7D7">
      <w:pPr>
        <w:keepNext w:val="0"/>
        <w:keepLines w:val="0"/>
        <w:widowControl/>
        <w:numPr>
          <w:ilvl w:val="0"/>
          <w:numId w:val="36"/>
        </w:numPr>
        <w:suppressLineNumbers w:val="0"/>
        <w:tabs>
          <w:tab w:val="clear" w:pos="425"/>
        </w:tabs>
        <w:spacing w:before="0" w:beforeAutospacing="1" w:after="0" w:afterAutospacing="1"/>
        <w:ind w:left="1440" w:leftChars="0" w:hanging="360" w:firstLineChars="0"/>
      </w:pPr>
      <w:r>
        <w:rPr>
          <w:rStyle w:val="35"/>
        </w:rPr>
        <w:t>Chức năng con</w:t>
      </w:r>
      <w:r>
        <w:t>:</w:t>
      </w:r>
    </w:p>
    <w:p w14:paraId="027A4549">
      <w:pPr>
        <w:keepNext w:val="0"/>
        <w:keepLines w:val="0"/>
        <w:widowControl/>
        <w:numPr>
          <w:ilvl w:val="2"/>
          <w:numId w:val="37"/>
        </w:numPr>
        <w:suppressLineNumbers w:val="0"/>
        <w:tabs>
          <w:tab w:val="left" w:pos="2160"/>
        </w:tabs>
        <w:spacing w:before="0" w:beforeAutospacing="1" w:after="0" w:afterAutospacing="1"/>
        <w:ind w:left="2160" w:hanging="360"/>
      </w:pPr>
      <w:r>
        <w:rPr>
          <w:rStyle w:val="35"/>
        </w:rPr>
        <w:t>Thêm mới thông tin ban giám hiệu</w:t>
      </w:r>
      <w:r>
        <w:t>: Người quản trị nhập thông tin về ban giám hiệu của trường.</w:t>
      </w:r>
    </w:p>
    <w:p w14:paraId="0D51348F">
      <w:pPr>
        <w:keepNext w:val="0"/>
        <w:keepLines w:val="0"/>
        <w:widowControl/>
        <w:numPr>
          <w:ilvl w:val="2"/>
          <w:numId w:val="37"/>
        </w:numPr>
        <w:suppressLineNumbers w:val="0"/>
        <w:tabs>
          <w:tab w:val="left" w:pos="2160"/>
        </w:tabs>
        <w:spacing w:before="0" w:beforeAutospacing="1" w:after="0" w:afterAutospacing="1"/>
        <w:ind w:left="2160" w:hanging="360"/>
      </w:pPr>
      <w:r>
        <w:rPr>
          <w:rStyle w:val="35"/>
        </w:rPr>
        <w:t>Cập nhật thông tin ban giám hiệu</w:t>
      </w:r>
      <w:r>
        <w:t>: Cập nhật thông tin về ban giám hiệu của trường đã có.</w:t>
      </w:r>
    </w:p>
    <w:p w14:paraId="14AAD289">
      <w:pPr>
        <w:keepNext w:val="0"/>
        <w:keepLines w:val="0"/>
        <w:widowControl/>
        <w:numPr>
          <w:ilvl w:val="2"/>
          <w:numId w:val="37"/>
        </w:numPr>
        <w:suppressLineNumbers w:val="0"/>
        <w:tabs>
          <w:tab w:val="left" w:pos="2160"/>
        </w:tabs>
        <w:spacing w:before="0" w:beforeAutospacing="1" w:after="0" w:afterAutospacing="1"/>
        <w:ind w:left="2160" w:hanging="360"/>
      </w:pPr>
      <w:r>
        <w:rPr>
          <w:rStyle w:val="35"/>
        </w:rPr>
        <w:t>Xóa thông tin ban giám hiệu</w:t>
      </w:r>
      <w:r>
        <w:t>: Người quản trị xóa thông tin không còn chính xác.</w:t>
      </w:r>
    </w:p>
    <w:p w14:paraId="17732FC7">
      <w:pPr>
        <w:keepNext w:val="0"/>
        <w:keepLines w:val="0"/>
        <w:widowControl/>
        <w:numPr>
          <w:ilvl w:val="0"/>
          <w:numId w:val="36"/>
        </w:numPr>
        <w:suppressLineNumbers w:val="0"/>
        <w:tabs>
          <w:tab w:val="clear" w:pos="425"/>
        </w:tabs>
        <w:spacing w:before="0" w:beforeAutospacing="1" w:after="0" w:afterAutospacing="1"/>
        <w:ind w:left="1440" w:leftChars="0" w:hanging="360" w:firstLineChars="0"/>
      </w:pPr>
      <w:r>
        <w:rPr>
          <w:rStyle w:val="35"/>
        </w:rPr>
        <w:t>Luồng dữ liệu</w:t>
      </w:r>
      <w:r>
        <w:t>:</w:t>
      </w:r>
    </w:p>
    <w:p w14:paraId="29F8124F">
      <w:pPr>
        <w:keepNext w:val="0"/>
        <w:keepLines w:val="0"/>
        <w:widowControl/>
        <w:numPr>
          <w:ilvl w:val="2"/>
          <w:numId w:val="38"/>
        </w:numPr>
        <w:suppressLineNumbers w:val="0"/>
        <w:tabs>
          <w:tab w:val="left" w:pos="2160"/>
        </w:tabs>
        <w:spacing w:before="0" w:beforeAutospacing="1" w:after="0" w:afterAutospacing="1"/>
        <w:ind w:left="2160" w:hanging="360"/>
      </w:pPr>
      <w:r>
        <w:t>Nhập và cập nhật thông tin ban giám hiệu -&gt; Hệ thống xử lý và lưu trữ trong cơ sở dữ liệu.</w:t>
      </w:r>
    </w:p>
    <w:p w14:paraId="4D1F2509">
      <w:pPr>
        <w:keepNext w:val="0"/>
        <w:keepLines w:val="0"/>
        <w:widowControl/>
        <w:numPr>
          <w:ilvl w:val="2"/>
          <w:numId w:val="38"/>
        </w:numPr>
        <w:suppressLineNumbers w:val="0"/>
        <w:tabs>
          <w:tab w:val="left" w:pos="2160"/>
        </w:tabs>
        <w:spacing w:before="0" w:beforeAutospacing="1" w:after="0" w:afterAutospacing="1"/>
        <w:ind w:left="2160" w:hanging="360"/>
      </w:pPr>
      <w:r>
        <w:t>Yêu cầu xóa -&gt; Hệ thống xác nhận và xóa thông tin trong cơ sở dữ liệu.</w:t>
      </w:r>
    </w:p>
    <w:p w14:paraId="46F3164D">
      <w:pPr>
        <w:pStyle w:val="34"/>
        <w:keepNext w:val="0"/>
        <w:keepLines w:val="0"/>
        <w:widowControl/>
        <w:suppressLineNumbers w:val="0"/>
        <w:ind w:left="720"/>
      </w:pPr>
      <w:r>
        <w:rPr>
          <w:rStyle w:val="35"/>
        </w:rPr>
        <w:t>Tra cứu thông tin trường và ngành học</w:t>
      </w:r>
      <w:r>
        <w:t xml:space="preserve"> (Chức năng lớn):</w:t>
      </w:r>
    </w:p>
    <w:p w14:paraId="35CDA636">
      <w:pPr>
        <w:pStyle w:val="34"/>
        <w:keepNext w:val="0"/>
        <w:keepLines w:val="0"/>
        <w:widowControl/>
        <w:suppressLineNumbers w:val="0"/>
        <w:ind w:left="720"/>
        <w:rPr>
          <w:rFonts w:hint="default"/>
          <w:lang w:val="en-US"/>
        </w:rPr>
      </w:pPr>
      <w:r>
        <w:drawing>
          <wp:inline distT="0" distB="0" distL="114300" distR="114300">
            <wp:extent cx="5485765" cy="4002405"/>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485765" cy="4002405"/>
                    </a:xfrm>
                    <a:prstGeom prst="rect">
                      <a:avLst/>
                    </a:prstGeom>
                    <a:noFill/>
                    <a:ln>
                      <a:noFill/>
                    </a:ln>
                  </pic:spPr>
                </pic:pic>
              </a:graphicData>
            </a:graphic>
          </wp:inline>
        </w:drawing>
      </w:r>
    </w:p>
    <w:p w14:paraId="1FB89308">
      <w:pPr>
        <w:keepNext w:val="0"/>
        <w:keepLines w:val="0"/>
        <w:widowControl/>
        <w:numPr>
          <w:ilvl w:val="0"/>
          <w:numId w:val="39"/>
        </w:numPr>
        <w:suppressLineNumbers w:val="0"/>
        <w:tabs>
          <w:tab w:val="clear" w:pos="425"/>
        </w:tabs>
        <w:spacing w:before="0" w:beforeAutospacing="1" w:after="0" w:afterAutospacing="1"/>
        <w:ind w:left="1440" w:leftChars="0" w:hanging="360" w:firstLineChars="0"/>
      </w:pPr>
      <w:r>
        <w:rPr>
          <w:rStyle w:val="35"/>
        </w:rPr>
        <w:t>Chức năng con</w:t>
      </w:r>
      <w:r>
        <w:t>:</w:t>
      </w:r>
    </w:p>
    <w:p w14:paraId="4A5185E8">
      <w:pPr>
        <w:keepNext w:val="0"/>
        <w:keepLines w:val="0"/>
        <w:widowControl/>
        <w:numPr>
          <w:ilvl w:val="2"/>
          <w:numId w:val="40"/>
        </w:numPr>
        <w:suppressLineNumbers w:val="0"/>
        <w:tabs>
          <w:tab w:val="left" w:pos="2160"/>
        </w:tabs>
        <w:spacing w:before="0" w:beforeAutospacing="1" w:after="0" w:afterAutospacing="1"/>
        <w:ind w:left="2160" w:hanging="360"/>
      </w:pPr>
      <w:r>
        <w:rPr>
          <w:rStyle w:val="35"/>
        </w:rPr>
        <w:t>Tìm kiếm trường theo mã trường, tên trường, địa chỉ</w:t>
      </w:r>
      <w:r>
        <w:t>: Người dùng gửi yêu cầu tra cứu theo các tiêu chí này.</w:t>
      </w:r>
    </w:p>
    <w:p w14:paraId="182AAC4D">
      <w:pPr>
        <w:keepNext w:val="0"/>
        <w:keepLines w:val="0"/>
        <w:widowControl/>
        <w:numPr>
          <w:ilvl w:val="2"/>
          <w:numId w:val="40"/>
        </w:numPr>
        <w:suppressLineNumbers w:val="0"/>
        <w:tabs>
          <w:tab w:val="left" w:pos="2160"/>
        </w:tabs>
        <w:spacing w:before="0" w:beforeAutospacing="1" w:after="0" w:afterAutospacing="1"/>
        <w:ind w:left="2160" w:hanging="360"/>
      </w:pPr>
      <w:r>
        <w:rPr>
          <w:rStyle w:val="35"/>
        </w:rPr>
        <w:t>Tìm kiếm ngành học</w:t>
      </w:r>
      <w:r>
        <w:t>: Người dùng tìm kiếm các trường theo ngành nghề đào tạo.</w:t>
      </w:r>
    </w:p>
    <w:p w14:paraId="30812757">
      <w:pPr>
        <w:keepNext w:val="0"/>
        <w:keepLines w:val="0"/>
        <w:widowControl/>
        <w:numPr>
          <w:ilvl w:val="2"/>
          <w:numId w:val="40"/>
        </w:numPr>
        <w:suppressLineNumbers w:val="0"/>
        <w:tabs>
          <w:tab w:val="left" w:pos="2160"/>
        </w:tabs>
        <w:spacing w:before="0" w:beforeAutospacing="1" w:after="0" w:afterAutospacing="1"/>
        <w:ind w:left="2160" w:hanging="360"/>
      </w:pPr>
      <w:r>
        <w:rPr>
          <w:rStyle w:val="35"/>
        </w:rPr>
        <w:t>Xem thông tin trường và ngành học chi tiết</w:t>
      </w:r>
      <w:r>
        <w:t>: Người dùng có thể xem thông tin chi tiết về trường và ngành nghề sau khi tra cứu.</w:t>
      </w:r>
    </w:p>
    <w:p w14:paraId="5AA56019">
      <w:pPr>
        <w:keepNext w:val="0"/>
        <w:keepLines w:val="0"/>
        <w:widowControl/>
        <w:numPr>
          <w:ilvl w:val="0"/>
          <w:numId w:val="39"/>
        </w:numPr>
        <w:suppressLineNumbers w:val="0"/>
        <w:tabs>
          <w:tab w:val="clear" w:pos="425"/>
        </w:tabs>
        <w:spacing w:before="0" w:beforeAutospacing="1" w:after="0" w:afterAutospacing="1"/>
        <w:ind w:left="1440" w:leftChars="0" w:hanging="360" w:firstLineChars="0"/>
      </w:pPr>
      <w:r>
        <w:rPr>
          <w:rStyle w:val="35"/>
        </w:rPr>
        <w:t>Luồng dữ liệu</w:t>
      </w:r>
      <w:r>
        <w:t>:</w:t>
      </w:r>
    </w:p>
    <w:p w14:paraId="1309D91A">
      <w:pPr>
        <w:keepNext w:val="0"/>
        <w:keepLines w:val="0"/>
        <w:widowControl/>
        <w:numPr>
          <w:ilvl w:val="2"/>
          <w:numId w:val="41"/>
        </w:numPr>
        <w:suppressLineNumbers w:val="0"/>
        <w:tabs>
          <w:tab w:val="left" w:pos="2160"/>
        </w:tabs>
        <w:spacing w:before="0" w:beforeAutospacing="1" w:after="0" w:afterAutospacing="1"/>
        <w:ind w:left="2160" w:hanging="360"/>
      </w:pPr>
      <w:r>
        <w:t>Người dùng gửi yêu cầu tra cứu -&gt; Hệ thống truy xuất dữ liệu từ cơ sở dữ liệu và trả về kết quả tìm kiếm.</w:t>
      </w:r>
    </w:p>
    <w:p w14:paraId="131D4C2C">
      <w:pPr>
        <w:keepNext w:val="0"/>
        <w:keepLines w:val="0"/>
        <w:widowControl/>
        <w:numPr>
          <w:ilvl w:val="2"/>
          <w:numId w:val="41"/>
        </w:numPr>
        <w:suppressLineNumbers w:val="0"/>
        <w:tabs>
          <w:tab w:val="left" w:pos="2160"/>
        </w:tabs>
        <w:spacing w:before="0" w:beforeAutospacing="1" w:after="0" w:afterAutospacing="1"/>
        <w:ind w:left="2160" w:hanging="360"/>
      </w:pPr>
      <w:r>
        <w:t>Người dùng chọn xem thông tin chi tiết -&gt; Hệ thống hiển thị chi tiết về trường và ngành học.</w:t>
      </w:r>
    </w:p>
    <w:p w14:paraId="3EAE5DC2">
      <w:pPr>
        <w:pStyle w:val="34"/>
        <w:keepNext w:val="0"/>
        <w:keepLines w:val="0"/>
        <w:widowControl/>
        <w:suppressLineNumbers w:val="0"/>
        <w:ind w:left="720"/>
      </w:pPr>
      <w:r>
        <w:rPr>
          <w:rStyle w:val="35"/>
        </w:rPr>
        <w:t>Quản lý danh sách quan tâm</w:t>
      </w:r>
      <w:r>
        <w:t xml:space="preserve"> (Chức năng lớn):</w:t>
      </w:r>
    </w:p>
    <w:p w14:paraId="7F484AB3">
      <w:pPr>
        <w:pStyle w:val="34"/>
        <w:keepNext w:val="0"/>
        <w:keepLines w:val="0"/>
        <w:widowControl/>
        <w:suppressLineNumbers w:val="0"/>
        <w:ind w:left="720"/>
      </w:pPr>
      <w:r>
        <w:drawing>
          <wp:inline distT="0" distB="0" distL="114300" distR="114300">
            <wp:extent cx="5485130" cy="4255135"/>
            <wp:effectExtent l="0" t="0" r="127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485130" cy="4255135"/>
                    </a:xfrm>
                    <a:prstGeom prst="rect">
                      <a:avLst/>
                    </a:prstGeom>
                    <a:noFill/>
                    <a:ln>
                      <a:noFill/>
                    </a:ln>
                  </pic:spPr>
                </pic:pic>
              </a:graphicData>
            </a:graphic>
          </wp:inline>
        </w:drawing>
      </w:r>
    </w:p>
    <w:p w14:paraId="28D0F73C">
      <w:pPr>
        <w:keepNext w:val="0"/>
        <w:keepLines w:val="0"/>
        <w:widowControl/>
        <w:numPr>
          <w:ilvl w:val="0"/>
          <w:numId w:val="42"/>
        </w:numPr>
        <w:suppressLineNumbers w:val="0"/>
        <w:tabs>
          <w:tab w:val="clear" w:pos="425"/>
        </w:tabs>
        <w:spacing w:before="0" w:beforeAutospacing="1" w:after="0" w:afterAutospacing="1"/>
        <w:ind w:left="1440" w:leftChars="0" w:hanging="360" w:firstLineChars="0"/>
      </w:pPr>
      <w:r>
        <w:rPr>
          <w:rStyle w:val="35"/>
        </w:rPr>
        <w:t>Chức năng con</w:t>
      </w:r>
      <w:r>
        <w:t>:</w:t>
      </w:r>
    </w:p>
    <w:p w14:paraId="0069024D">
      <w:pPr>
        <w:keepNext w:val="0"/>
        <w:keepLines w:val="0"/>
        <w:widowControl/>
        <w:numPr>
          <w:ilvl w:val="2"/>
          <w:numId w:val="43"/>
        </w:numPr>
        <w:suppressLineNumbers w:val="0"/>
        <w:tabs>
          <w:tab w:val="left" w:pos="2160"/>
        </w:tabs>
        <w:spacing w:before="0" w:beforeAutospacing="1" w:after="0" w:afterAutospacing="1"/>
        <w:ind w:left="2160" w:hanging="360"/>
      </w:pPr>
      <w:r>
        <w:rPr>
          <w:rStyle w:val="35"/>
        </w:rPr>
        <w:t>Thêm trường vào danh sách quan tâm</w:t>
      </w:r>
      <w:r>
        <w:t>: Người dùng thêm trường vào danh sách cá nhân.</w:t>
      </w:r>
    </w:p>
    <w:p w14:paraId="6028FA85">
      <w:pPr>
        <w:keepNext w:val="0"/>
        <w:keepLines w:val="0"/>
        <w:widowControl/>
        <w:numPr>
          <w:ilvl w:val="2"/>
          <w:numId w:val="43"/>
        </w:numPr>
        <w:suppressLineNumbers w:val="0"/>
        <w:tabs>
          <w:tab w:val="left" w:pos="2160"/>
        </w:tabs>
        <w:spacing w:before="0" w:beforeAutospacing="1" w:after="0" w:afterAutospacing="1"/>
        <w:ind w:left="2160" w:hanging="360"/>
      </w:pPr>
      <w:r>
        <w:rPr>
          <w:rStyle w:val="35"/>
        </w:rPr>
        <w:t>Xóa trường khỏi danh sách quan tâm</w:t>
      </w:r>
      <w:r>
        <w:t>: Người dùng xóa trường khỏi danh sách đã lưu.</w:t>
      </w:r>
    </w:p>
    <w:p w14:paraId="2F766E6C">
      <w:pPr>
        <w:keepNext w:val="0"/>
        <w:keepLines w:val="0"/>
        <w:widowControl/>
        <w:numPr>
          <w:ilvl w:val="2"/>
          <w:numId w:val="43"/>
        </w:numPr>
        <w:suppressLineNumbers w:val="0"/>
        <w:tabs>
          <w:tab w:val="left" w:pos="2160"/>
        </w:tabs>
        <w:spacing w:before="0" w:beforeAutospacing="1" w:after="0" w:afterAutospacing="1"/>
        <w:ind w:left="2160" w:hanging="360"/>
      </w:pPr>
      <w:r>
        <w:rPr>
          <w:rStyle w:val="35"/>
        </w:rPr>
        <w:t>Tải danh sách quan tâm</w:t>
      </w:r>
      <w:r>
        <w:t>: Người dùng có thể tải xuống danh sách các trường mà họ quan tâm.</w:t>
      </w:r>
    </w:p>
    <w:p w14:paraId="1EF952E6">
      <w:pPr>
        <w:keepNext w:val="0"/>
        <w:keepLines w:val="0"/>
        <w:widowControl/>
        <w:numPr>
          <w:ilvl w:val="2"/>
          <w:numId w:val="43"/>
        </w:numPr>
        <w:suppressLineNumbers w:val="0"/>
        <w:tabs>
          <w:tab w:val="left" w:pos="2160"/>
        </w:tabs>
        <w:spacing w:before="0" w:beforeAutospacing="1" w:after="0" w:afterAutospacing="1"/>
        <w:ind w:left="2160" w:hanging="360"/>
      </w:pPr>
      <w:r>
        <w:rPr>
          <w:rStyle w:val="35"/>
        </w:rPr>
        <w:t>In danh sách</w:t>
      </w:r>
      <w:r>
        <w:t>: Người dùng gửi yêu cầu in danh sách các trường đã chọn.</w:t>
      </w:r>
    </w:p>
    <w:p w14:paraId="2F4DBFC0">
      <w:pPr>
        <w:keepNext w:val="0"/>
        <w:keepLines w:val="0"/>
        <w:widowControl/>
        <w:numPr>
          <w:ilvl w:val="0"/>
          <w:numId w:val="42"/>
        </w:numPr>
        <w:suppressLineNumbers w:val="0"/>
        <w:tabs>
          <w:tab w:val="clear" w:pos="425"/>
        </w:tabs>
        <w:spacing w:before="0" w:beforeAutospacing="1" w:after="0" w:afterAutospacing="1"/>
        <w:ind w:left="1440" w:leftChars="0" w:hanging="360" w:firstLineChars="0"/>
      </w:pPr>
      <w:r>
        <w:rPr>
          <w:rStyle w:val="35"/>
        </w:rPr>
        <w:t>Luồng dữ liệu</w:t>
      </w:r>
      <w:r>
        <w:t>:</w:t>
      </w:r>
    </w:p>
    <w:p w14:paraId="12C7661E">
      <w:pPr>
        <w:keepNext w:val="0"/>
        <w:keepLines w:val="0"/>
        <w:widowControl/>
        <w:numPr>
          <w:ilvl w:val="2"/>
          <w:numId w:val="44"/>
        </w:numPr>
        <w:suppressLineNumbers w:val="0"/>
        <w:tabs>
          <w:tab w:val="left" w:pos="2160"/>
        </w:tabs>
        <w:spacing w:before="0" w:beforeAutospacing="1" w:after="0" w:afterAutospacing="1"/>
        <w:ind w:left="2160" w:hanging="360"/>
      </w:pPr>
      <w:r>
        <w:t>Người dùng gửi yêu cầu thêm hoặc xóa trường khỏi danh sách -&gt; Hệ thống cập nhật danh sách quan tâm của người dùng.</w:t>
      </w:r>
    </w:p>
    <w:p w14:paraId="0E7612E5">
      <w:pPr>
        <w:keepNext w:val="0"/>
        <w:keepLines w:val="0"/>
        <w:widowControl/>
        <w:numPr>
          <w:ilvl w:val="2"/>
          <w:numId w:val="44"/>
        </w:numPr>
        <w:suppressLineNumbers w:val="0"/>
        <w:tabs>
          <w:tab w:val="left" w:pos="2160"/>
        </w:tabs>
        <w:spacing w:before="0" w:beforeAutospacing="1" w:after="0" w:afterAutospacing="1"/>
        <w:ind w:left="2160" w:hanging="360"/>
      </w:pPr>
      <w:r>
        <w:t>Yêu cầu tải xuống hoặc in -&gt; Hệ thống xử lý và cung cấp file tải xuống hoặc in danh sách.</w:t>
      </w:r>
    </w:p>
    <w:p w14:paraId="6CB44FF8">
      <w:pPr>
        <w:pStyle w:val="34"/>
        <w:keepNext w:val="0"/>
        <w:keepLines w:val="0"/>
        <w:widowControl/>
        <w:suppressLineNumbers w:val="0"/>
        <w:ind w:left="720"/>
      </w:pPr>
      <w:r>
        <w:rPr>
          <w:rStyle w:val="35"/>
        </w:rPr>
        <w:t>Báo cáo và thống kê</w:t>
      </w:r>
      <w:r>
        <w:t xml:space="preserve"> (Chức năng lớn):</w:t>
      </w:r>
    </w:p>
    <w:p w14:paraId="189B27CD">
      <w:pPr>
        <w:pStyle w:val="34"/>
        <w:keepNext w:val="0"/>
        <w:keepLines w:val="0"/>
        <w:widowControl/>
        <w:suppressLineNumbers w:val="0"/>
        <w:ind w:left="720"/>
      </w:pPr>
      <w:r>
        <w:drawing>
          <wp:inline distT="0" distB="0" distL="114300" distR="114300">
            <wp:extent cx="5481320" cy="4352290"/>
            <wp:effectExtent l="0" t="0" r="508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481320" cy="4352290"/>
                    </a:xfrm>
                    <a:prstGeom prst="rect">
                      <a:avLst/>
                    </a:prstGeom>
                    <a:noFill/>
                    <a:ln>
                      <a:noFill/>
                    </a:ln>
                  </pic:spPr>
                </pic:pic>
              </a:graphicData>
            </a:graphic>
          </wp:inline>
        </w:drawing>
      </w:r>
    </w:p>
    <w:p w14:paraId="4614135E">
      <w:pPr>
        <w:keepNext w:val="0"/>
        <w:keepLines w:val="0"/>
        <w:widowControl/>
        <w:numPr>
          <w:ilvl w:val="0"/>
          <w:numId w:val="45"/>
        </w:numPr>
        <w:suppressLineNumbers w:val="0"/>
        <w:tabs>
          <w:tab w:val="clear" w:pos="425"/>
        </w:tabs>
        <w:spacing w:before="0" w:beforeAutospacing="1" w:after="0" w:afterAutospacing="1"/>
        <w:ind w:left="1440" w:leftChars="0" w:hanging="360" w:firstLineChars="0"/>
      </w:pPr>
      <w:r>
        <w:rPr>
          <w:rStyle w:val="35"/>
        </w:rPr>
        <w:t>Chức năng con</w:t>
      </w:r>
      <w:r>
        <w:t>:</w:t>
      </w:r>
    </w:p>
    <w:p w14:paraId="0CF24E78">
      <w:pPr>
        <w:keepNext w:val="0"/>
        <w:keepLines w:val="0"/>
        <w:widowControl/>
        <w:numPr>
          <w:ilvl w:val="2"/>
          <w:numId w:val="46"/>
        </w:numPr>
        <w:suppressLineNumbers w:val="0"/>
        <w:tabs>
          <w:tab w:val="left" w:pos="2160"/>
        </w:tabs>
        <w:spacing w:before="0" w:beforeAutospacing="1" w:after="0" w:afterAutospacing="1"/>
        <w:ind w:left="2160" w:hanging="360"/>
      </w:pPr>
      <w:r>
        <w:rPr>
          <w:rStyle w:val="35"/>
        </w:rPr>
        <w:t>Báo cáo trường được tìm kiếm nhiều nhất</w:t>
      </w:r>
      <w:r>
        <w:t>: Thống kê danh sách các trường được người dùng tìm kiếm nhiều nhất.</w:t>
      </w:r>
    </w:p>
    <w:p w14:paraId="32BB88E6">
      <w:pPr>
        <w:keepNext w:val="0"/>
        <w:keepLines w:val="0"/>
        <w:widowControl/>
        <w:numPr>
          <w:ilvl w:val="2"/>
          <w:numId w:val="46"/>
        </w:numPr>
        <w:suppressLineNumbers w:val="0"/>
        <w:tabs>
          <w:tab w:val="left" w:pos="2160"/>
        </w:tabs>
        <w:spacing w:before="0" w:beforeAutospacing="1" w:after="0" w:afterAutospacing="1"/>
        <w:ind w:left="2160" w:hanging="360"/>
      </w:pPr>
      <w:r>
        <w:rPr>
          <w:rStyle w:val="35"/>
        </w:rPr>
        <w:t>Báo cáo ngành học được tìm kiếm nhiều nhất</w:t>
      </w:r>
      <w:r>
        <w:t>: Thống kê các ngành học được tìm kiếm nhiều nhất.</w:t>
      </w:r>
    </w:p>
    <w:p w14:paraId="1C1E1350">
      <w:pPr>
        <w:keepNext w:val="0"/>
        <w:keepLines w:val="0"/>
        <w:widowControl/>
        <w:numPr>
          <w:ilvl w:val="2"/>
          <w:numId w:val="46"/>
        </w:numPr>
        <w:suppressLineNumbers w:val="0"/>
        <w:tabs>
          <w:tab w:val="left" w:pos="2160"/>
        </w:tabs>
        <w:spacing w:before="0" w:beforeAutospacing="1" w:after="0" w:afterAutospacing="1"/>
        <w:ind w:left="2160" w:hanging="360"/>
      </w:pPr>
      <w:r>
        <w:rPr>
          <w:rStyle w:val="35"/>
        </w:rPr>
        <w:t>Thống kê tỷ lệ thí sinh chọn cùng một ngành tại các trường khác nhau</w:t>
      </w:r>
      <w:r>
        <w:t>: Hệ thống tổng hợp dữ liệu từ các trường về ngành đào tạo mà thí sinh thường xuyên chọn.</w:t>
      </w:r>
    </w:p>
    <w:p w14:paraId="614F6D72">
      <w:pPr>
        <w:keepNext w:val="0"/>
        <w:keepLines w:val="0"/>
        <w:widowControl/>
        <w:numPr>
          <w:ilvl w:val="2"/>
          <w:numId w:val="46"/>
        </w:numPr>
        <w:suppressLineNumbers w:val="0"/>
        <w:tabs>
          <w:tab w:val="left" w:pos="2160"/>
        </w:tabs>
        <w:spacing w:before="0" w:beforeAutospacing="1" w:after="0" w:afterAutospacing="1"/>
        <w:ind w:left="2160" w:hanging="360"/>
      </w:pPr>
      <w:r>
        <w:rPr>
          <w:rStyle w:val="35"/>
        </w:rPr>
        <w:t>In báo cáo</w:t>
      </w:r>
      <w:r>
        <w:t>: Người quản trị có thể in ấn các báo cáo và lưu trữ.</w:t>
      </w:r>
    </w:p>
    <w:p w14:paraId="5F1EAB6E">
      <w:pPr>
        <w:keepNext w:val="0"/>
        <w:keepLines w:val="0"/>
        <w:widowControl/>
        <w:numPr>
          <w:ilvl w:val="0"/>
          <w:numId w:val="45"/>
        </w:numPr>
        <w:suppressLineNumbers w:val="0"/>
        <w:tabs>
          <w:tab w:val="clear" w:pos="425"/>
        </w:tabs>
        <w:spacing w:before="0" w:beforeAutospacing="1" w:after="0" w:afterAutospacing="1"/>
        <w:ind w:left="1440" w:leftChars="0" w:hanging="360" w:firstLineChars="0"/>
      </w:pPr>
      <w:r>
        <w:rPr>
          <w:rStyle w:val="35"/>
        </w:rPr>
        <w:t>Luồng dữ liệu</w:t>
      </w:r>
      <w:r>
        <w:t>:</w:t>
      </w:r>
    </w:p>
    <w:p w14:paraId="31D9F921">
      <w:pPr>
        <w:keepNext w:val="0"/>
        <w:keepLines w:val="0"/>
        <w:widowControl/>
        <w:numPr>
          <w:ilvl w:val="2"/>
          <w:numId w:val="47"/>
        </w:numPr>
        <w:suppressLineNumbers w:val="0"/>
        <w:tabs>
          <w:tab w:val="left" w:pos="2160"/>
        </w:tabs>
        <w:spacing w:before="0" w:beforeAutospacing="1" w:after="0" w:afterAutospacing="1"/>
        <w:ind w:left="2160" w:hanging="360"/>
      </w:pPr>
      <w:r>
        <w:t>Người quản trị gửi yêu cầu thống kê -&gt; Hệ thống truy xuất dữ liệu và tạo báo cáo.</w:t>
      </w:r>
    </w:p>
    <w:p w14:paraId="6CE9E53A">
      <w:pPr>
        <w:keepNext w:val="0"/>
        <w:keepLines w:val="0"/>
        <w:widowControl/>
        <w:numPr>
          <w:ilvl w:val="2"/>
          <w:numId w:val="47"/>
        </w:numPr>
        <w:suppressLineNumbers w:val="0"/>
        <w:tabs>
          <w:tab w:val="left" w:pos="2160"/>
        </w:tabs>
        <w:spacing w:before="0" w:beforeAutospacing="1" w:after="0" w:afterAutospacing="1"/>
        <w:ind w:left="2160" w:hanging="360"/>
        <w:rPr>
          <w:rFonts w:hint="default" w:ascii="Calibri" w:hAnsi="Calibri" w:cs="Calibri"/>
          <w:sz w:val="28"/>
          <w:szCs w:val="28"/>
        </w:rPr>
      </w:pPr>
      <w:r>
        <w:t>Yêu cầu in ấn -&gt; Hệ thống xuất báo cáo ra định dạng in ấn</w:t>
      </w:r>
      <w:r>
        <w:rPr>
          <w:rFonts w:hint="default"/>
          <w:lang w:val="en-US"/>
        </w:rPr>
        <w:t>.</w:t>
      </w:r>
    </w:p>
    <w:p w14:paraId="6C165A09">
      <w:pPr>
        <w:pStyle w:val="3"/>
        <w:spacing w:line="240" w:lineRule="auto"/>
        <w:rPr>
          <w:rFonts w:hint="default" w:ascii="Calibri" w:hAnsi="Calibri" w:cs="Calibri"/>
          <w:sz w:val="28"/>
          <w:szCs w:val="28"/>
        </w:rPr>
      </w:pPr>
      <w:r>
        <w:rPr>
          <w:rFonts w:hint="default" w:ascii="Calibri" w:hAnsi="Calibri" w:cs="Calibri"/>
          <w:sz w:val="28"/>
          <w:szCs w:val="28"/>
        </w:rPr>
        <w:t>2.5 Sơ đồ cơ sở dữ liệu quan hệ</w:t>
      </w:r>
    </w:p>
    <w:p w14:paraId="3B4A85B8">
      <w:pPr>
        <w:jc w:val="center"/>
        <w:rPr>
          <w:rFonts w:hint="default"/>
        </w:rPr>
      </w:pPr>
      <w:r>
        <w:drawing>
          <wp:inline distT="0" distB="0" distL="114300" distR="114300">
            <wp:extent cx="4617085" cy="419862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4617085" cy="4198620"/>
                    </a:xfrm>
                    <a:prstGeom prst="rect">
                      <a:avLst/>
                    </a:prstGeom>
                    <a:noFill/>
                    <a:ln>
                      <a:noFill/>
                    </a:ln>
                  </pic:spPr>
                </pic:pic>
              </a:graphicData>
            </a:graphic>
          </wp:inline>
        </w:drawing>
      </w:r>
    </w:p>
    <w:p w14:paraId="2EF7AD31">
      <w:pPr>
        <w:pStyle w:val="2"/>
        <w:spacing w:line="240" w:lineRule="auto"/>
        <w:rPr>
          <w:rFonts w:hint="default" w:ascii="Calibri" w:hAnsi="Calibri" w:cs="Calibri"/>
          <w:sz w:val="28"/>
          <w:szCs w:val="28"/>
        </w:rPr>
      </w:pPr>
      <w:r>
        <w:rPr>
          <w:rFonts w:hint="default" w:ascii="Calibri" w:hAnsi="Calibri" w:cs="Calibri"/>
          <w:sz w:val="28"/>
          <w:szCs w:val="28"/>
        </w:rPr>
        <w:t>3. Phân tích thiết kế giao diện</w:t>
      </w:r>
    </w:p>
    <w:p w14:paraId="0D4E2064">
      <w:pPr>
        <w:rPr>
          <w:rFonts w:hint="default"/>
          <w:lang w:val="en-US"/>
        </w:rPr>
      </w:pPr>
    </w:p>
    <w:p w14:paraId="1114326C">
      <w:pPr>
        <w:jc w:val="center"/>
        <w:rPr>
          <w:rFonts w:hint="default" w:ascii="Calibri" w:hAnsi="Calibri" w:cs="Calibri"/>
          <w:sz w:val="28"/>
          <w:szCs w:val="28"/>
          <w:lang w:val="en-US"/>
        </w:rPr>
      </w:pPr>
      <w:r>
        <w:rPr>
          <w:rFonts w:hint="default" w:ascii="Calibri" w:hAnsi="Calibri" w:cs="Calibri"/>
          <w:sz w:val="28"/>
          <w:szCs w:val="28"/>
          <w:lang w:val="en-US"/>
        </w:rPr>
        <w:t>Trang đăng nhập</w:t>
      </w:r>
    </w:p>
    <w:p w14:paraId="282D4D9B">
      <w:pPr>
        <w:jc w:val="center"/>
        <w:rPr>
          <w:rFonts w:hint="default" w:ascii="Calibri" w:hAnsi="Calibri" w:cs="Calibri"/>
          <w:sz w:val="28"/>
          <w:szCs w:val="28"/>
        </w:rPr>
      </w:pPr>
      <w:r>
        <w:rPr>
          <w:rFonts w:hint="default" w:ascii="Calibri" w:hAnsi="Calibri" w:cs="Calibri"/>
          <w:sz w:val="28"/>
          <w:szCs w:val="28"/>
          <w:lang w:val="en-US"/>
        </w:rPr>
        <w:t>Trang đăng ký</w:t>
      </w:r>
    </w:p>
    <w:p w14:paraId="4DECAC3D">
      <w:pPr>
        <w:jc w:val="center"/>
        <w:rPr>
          <w:rFonts w:hint="default" w:ascii="Calibri" w:hAnsi="Calibri" w:cs="Calibri"/>
          <w:sz w:val="28"/>
          <w:szCs w:val="28"/>
          <w:lang w:val="en-US"/>
        </w:rPr>
      </w:pPr>
      <w:r>
        <w:rPr>
          <w:rFonts w:hint="default" w:ascii="Calibri" w:hAnsi="Calibri" w:cs="Calibri"/>
          <w:sz w:val="28"/>
          <w:szCs w:val="28"/>
          <w:lang w:val="en-US"/>
        </w:rPr>
        <w:t>Trang chủ</w:t>
      </w:r>
    </w:p>
    <w:p w14:paraId="0F991426">
      <w:pPr>
        <w:jc w:val="center"/>
        <w:rPr>
          <w:rFonts w:hint="default" w:ascii="Calibri" w:hAnsi="Calibri" w:cs="Calibri"/>
          <w:sz w:val="28"/>
          <w:szCs w:val="28"/>
          <w:lang w:val="en-US"/>
        </w:rPr>
      </w:pPr>
      <w:r>
        <w:rPr>
          <w:rFonts w:hint="default" w:ascii="Calibri" w:hAnsi="Calibri" w:cs="Calibri"/>
          <w:sz w:val="28"/>
          <w:szCs w:val="28"/>
          <w:lang w:val="en-US"/>
        </w:rPr>
        <w:t>Trang thống kê</w:t>
      </w:r>
    </w:p>
    <w:p w14:paraId="51DC3E1D">
      <w:pPr>
        <w:jc w:val="center"/>
        <w:rPr>
          <w:rFonts w:hint="default" w:ascii="Calibri" w:hAnsi="Calibri" w:cs="Calibri"/>
          <w:sz w:val="28"/>
          <w:szCs w:val="28"/>
          <w:lang w:val="en-US"/>
        </w:rPr>
      </w:pP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90B5E3"/>
    <w:multiLevelType w:val="multilevel"/>
    <w:tmpl w:val="9C90B5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ABCF7DB9"/>
    <w:multiLevelType w:val="multilevel"/>
    <w:tmpl w:val="ABCF7D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01ADFB3"/>
    <w:multiLevelType w:val="singleLevel"/>
    <w:tmpl w:val="B01ADFB3"/>
    <w:lvl w:ilvl="0" w:tentative="0">
      <w:start w:val="1"/>
      <w:numFmt w:val="decimal"/>
      <w:lvlText w:val="%1."/>
      <w:lvlJc w:val="left"/>
      <w:pPr>
        <w:tabs>
          <w:tab w:val="left" w:pos="425"/>
        </w:tabs>
        <w:ind w:left="425" w:leftChars="0" w:hanging="425" w:firstLineChars="0"/>
      </w:pPr>
      <w:rPr>
        <w:rFonts w:hint="default"/>
      </w:rPr>
    </w:lvl>
  </w:abstractNum>
  <w:abstractNum w:abstractNumId="3">
    <w:nsid w:val="B17E2A04"/>
    <w:multiLevelType w:val="multilevel"/>
    <w:tmpl w:val="B17E2A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2662103"/>
    <w:multiLevelType w:val="multilevel"/>
    <w:tmpl w:val="B26621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E7433F8F"/>
    <w:multiLevelType w:val="multilevel"/>
    <w:tmpl w:val="E7433F8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FF253537"/>
    <w:multiLevelType w:val="multilevel"/>
    <w:tmpl w:val="FF2535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8">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9">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10">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11">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12">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13">
    <w:nsid w:val="00BEF114"/>
    <w:multiLevelType w:val="singleLevel"/>
    <w:tmpl w:val="00BEF114"/>
    <w:lvl w:ilvl="0" w:tentative="0">
      <w:start w:val="1"/>
      <w:numFmt w:val="decimal"/>
      <w:lvlText w:val="%1."/>
      <w:lvlJc w:val="left"/>
      <w:pPr>
        <w:tabs>
          <w:tab w:val="left" w:pos="425"/>
        </w:tabs>
        <w:ind w:left="425" w:leftChars="0" w:hanging="425" w:firstLineChars="0"/>
      </w:pPr>
      <w:rPr>
        <w:rFonts w:hint="default"/>
      </w:rPr>
    </w:lvl>
  </w:abstractNum>
  <w:abstractNum w:abstractNumId="14">
    <w:nsid w:val="2612F568"/>
    <w:multiLevelType w:val="multilevel"/>
    <w:tmpl w:val="2612F5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1191C1A"/>
    <w:multiLevelType w:val="multilevel"/>
    <w:tmpl w:val="61191C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5B00DAB"/>
    <w:multiLevelType w:val="singleLevel"/>
    <w:tmpl w:val="65B00DAB"/>
    <w:lvl w:ilvl="0" w:tentative="0">
      <w:start w:val="1"/>
      <w:numFmt w:val="decimal"/>
      <w:lvlText w:val="%1."/>
      <w:lvlJc w:val="left"/>
      <w:pPr>
        <w:tabs>
          <w:tab w:val="left" w:pos="425"/>
        </w:tabs>
        <w:ind w:left="425" w:leftChars="0" w:hanging="425" w:firstLineChars="0"/>
      </w:pPr>
      <w:rPr>
        <w:rFonts w:hint="default"/>
      </w:rPr>
    </w:lvl>
  </w:abstractNum>
  <w:abstractNum w:abstractNumId="17">
    <w:nsid w:val="672796B7"/>
    <w:multiLevelType w:val="singleLevel"/>
    <w:tmpl w:val="672796B7"/>
    <w:lvl w:ilvl="0" w:tentative="0">
      <w:start w:val="1"/>
      <w:numFmt w:val="decimal"/>
      <w:lvlText w:val="%1."/>
      <w:lvlJc w:val="left"/>
      <w:pPr>
        <w:tabs>
          <w:tab w:val="left" w:pos="425"/>
        </w:tabs>
        <w:ind w:left="425" w:leftChars="0" w:hanging="425" w:firstLineChars="0"/>
      </w:pPr>
      <w:rPr>
        <w:rFonts w:hint="default"/>
      </w:rPr>
    </w:lvl>
  </w:abstractNum>
  <w:abstractNum w:abstractNumId="18">
    <w:nsid w:val="7822CF1A"/>
    <w:multiLevelType w:val="multilevel"/>
    <w:tmpl w:val="7822CF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9">
    <w:nsid w:val="797956CD"/>
    <w:multiLevelType w:val="singleLevel"/>
    <w:tmpl w:val="797956CD"/>
    <w:lvl w:ilvl="0" w:tentative="0">
      <w:start w:val="1"/>
      <w:numFmt w:val="decimal"/>
      <w:lvlText w:val="%1."/>
      <w:lvlJc w:val="left"/>
      <w:pPr>
        <w:tabs>
          <w:tab w:val="left" w:pos="425"/>
        </w:tabs>
        <w:ind w:left="425" w:leftChars="0" w:hanging="425" w:firstLineChars="0"/>
      </w:pPr>
      <w:rPr>
        <w:rFonts w:hint="default"/>
      </w:rPr>
    </w:lvl>
  </w:abstractNum>
  <w:num w:numId="1">
    <w:abstractNumId w:val="12"/>
  </w:num>
  <w:num w:numId="2">
    <w:abstractNumId w:val="10"/>
  </w:num>
  <w:num w:numId="3">
    <w:abstractNumId w:val="9"/>
  </w:num>
  <w:num w:numId="4">
    <w:abstractNumId w:val="11"/>
  </w:num>
  <w:num w:numId="5">
    <w:abstractNumId w:val="8"/>
  </w:num>
  <w:num w:numId="6">
    <w:abstractNumId w:val="7"/>
  </w:num>
  <w:num w:numId="7">
    <w:abstractNumId w:val="5"/>
  </w:num>
  <w:num w:numId="8">
    <w:abstractNumId w:val="1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8445914"/>
    <w:rsid w:val="089D4BB2"/>
    <w:rsid w:val="0C3F117D"/>
    <w:rsid w:val="19AC6B94"/>
    <w:rsid w:val="1D0901F1"/>
    <w:rsid w:val="293D41EA"/>
    <w:rsid w:val="56FF20B6"/>
    <w:rsid w:val="5C196AFA"/>
    <w:rsid w:val="784B3C96"/>
    <w:rsid w:val="795548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TML Code"/>
    <w:basedOn w:val="11"/>
    <w:semiHidden/>
    <w:unhideWhenUsed/>
    <w:qFormat/>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qFormat/>
    <w:uiPriority w:val="99"/>
  </w:style>
  <w:style w:type="character" w:customStyle="1" w:styleId="138">
    <w:name w:val="Footer Char"/>
    <w:basedOn w:val="11"/>
    <w:link w:val="18"/>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emf"/><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1173</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Tetsuya Kuroko</cp:lastModifiedBy>
  <dcterms:modified xsi:type="dcterms:W3CDTF">2024-09-10T16:21:39Z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50402EE7DAB84FEB971ABA9B8B7A007F_12</vt:lpwstr>
  </property>
</Properties>
</file>